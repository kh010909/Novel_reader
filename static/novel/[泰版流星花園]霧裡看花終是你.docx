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[泰版流星花園]霧裡看花終是你</w:t>
      </w:r>
    </w:p>
    <w:p>
      <w:r>
        <w:t>作者:浮生暖暖</w:t>
      </w:r>
    </w:p>
    <w:p>
      <w:r>
        <w:t>狀態:連載</w:t>
      </w:r>
    </w:p>
    <w:p>
      <w:r>
        <w:t>作品簡介:</w:t>
        <w:br/>
        <w:tab/>
        <w:t>泰版流星花園</w:t>
      </w:r>
    </w:p>
    <w:p>
      <w:r>
        <w:t>標籤:都市情緣,花季雨季,豪門世家,日韓,ren,周錫京</w:t>
      </w:r>
    </w:p>
    <w:p>
      <w:r>
        <w:t>第1章 第1章</w:t>
        <w:br/>
        <w:t>周錫京想了想，這個地方已經沒有什麼值得她留戀的了。</w:t>
        <w:br/>
        <w:t>爸爸死了，媽媽和露娜哥哥也走了，哥哥和露娜準備去美國深造，看著大家都是圓圓滿滿的。</w:t>
        <w:br/>
        <w:t>是怎麼走到這一步的呢？我想不明白</w:t>
        <w:br/>
        <w:t>不過現在是個好機會放下執念，出去走走了。</w:t>
        <w:br/>
        <w:t>剛上巴黎到曼谷的飛機，在巴黎待了一段時間，藝術之都真的是讓人愉快，新認識的朋友裡有泰國人，邀請我去泰國玩。想著湄南河東岸這座天使之城應該能給自己帶來新的靈感，簡單收拾了一下就出發。</w:t>
        <w:br/>
        <w:t>真是說走就走的旅行啊。</w:t>
        <w:br/>
        <w:t>這麼想著，繃著的臉禁不住放鬆下來，應該會是很開心的一段時間了。</w:t>
        <w:br/>
        <w:t>旁座的乘客很符合自己的胃口啊，憂鬱帥哥，乾乾淨淨的，就是看著有什麼心事，眉頭皺著。</w:t>
        <w:br/>
        <w:t>那又關我什麼事呢？自己也只是出來散散心的呀。</w:t>
        <w:br/>
        <w:t>“小姐，目的地到了，請您準備下飛機。”</w:t>
        <w:br/>
        <w:t>原來已經睡了這麼久了嗎？看一眼旁邊的乘客已經先走一步了，我緩了緩神，提起行李快步走下來，打了幾個電話，要去的地方是河沿岸的一個高層大平層，雖然遠遠比不上長大的頂樓，但是作為這段時間工作報酬和金融投資換來的居所，我還是挺滿意的，在過來之前提前請人裝修清掃完畢，過來就能開始自己的新生活了。</w:t>
        <w:br/>
        <w:t>就是自己一個人住有點過於冷清了。看著空蕩蕩的客廳，想了想明天首要任務就是出門採購了，客廳要一些裝飾，日常穿的衣服，還有空空如也的冰箱。</w:t>
        <w:br/>
        <w:t>明天是很忙的一天了，今天要去喝一杯麼？</w:t>
        <w:br/>
        <w:t>想了想，我拿起手機就出了門。</w:t>
        <w:br/>
        <w:t>同個時間，ren剛剛和f4聚在一起，準備去mj新開的酒吧喝一杯慶祝一下。只是ren真的心情很差，mira姐已經有了自己的方向和歸宿，才認清楚自己心動的是gorya，回來卻被通知thyme和gorya在一起了，真的是很諷刺。</w:t>
        <w:br/>
        <w:t>mj和kavin照常叫了幾個美女一起玩，只有thyme抱著手機神神叨叨的不讓美女近身。ren低著頭喝了半瓶酒，拉過來一個美女，把頭埋到她肩膀處，思緒飄到不知道哪裡去了。</w:t>
        <w:br/>
        <w:t>“我累了，今天早點回去了。”ren說完就出了門。</w:t>
        <w:br/>
        <w:t>我喝了一口剛上來的果酒，看了一眼，剛剛樓梯上下來的這個男人，好像就是飛機上的那個帥哥。喝的醉醺醺的，這樣能安全回到家嗎？</w:t>
        <w:br/>
        <w:t>我突然來了興致，跟著走了出去。</w:t>
        <w:br/>
        <w:br/>
      </w:r>
    </w:p>
    <w:p>
      <w:r>
        <w:t>第2章 第 2 章</w:t>
        <w:br/>
        <w:t>ren不是沒發現自己身後的小尾巴，自己的酒量並不小，剛剛只是想借著酒勁發洩一下，如果怎麼能一下子完全放下那麼多年之前的感情呢？明明是mira姐，帶著自己走了出來，明明。。。怎麼突然間，大家都找到自己的幸福了呢？</w:t>
        <w:br/>
        <w:t>不能再想了，mira姐和gorya已經有了自己的人生，應當祝福她。</w:t>
        <w:br/>
        <w:t>身後這個小尾巴也是喜歡f4的人嗎？可是看著長相並不是泰國人，不過倒是長得挺好看的，短髮又奶又兇的，看著像一隻小奶貓。如果是kavin和mj的話估計早就圍上去要聯繫方式了。</w:t>
        <w:br/>
        <w:t>走著走著，我的酒勁上來了，看著有點暈，旁邊立刻就圍上來幾個人。</w:t>
        <w:br/>
        <w:t>“美女，一個人玩嗎？”</w:t>
        <w:br/>
        <w:t>好氣，我磨了磨牙，什麼貨色，要是哥哥還在的話，肯定不會讓自己遇到這種情況的，可是哥哥已經不是自己一個人的哥哥了。</w:t>
        <w:br/>
        <w:t>看到小貓遇到情況了，那雙清亮的眼睛瞪大，眉毛皺起來，這樣的表情可不應該出現在這樣的小臉上啊。</w:t>
        <w:br/>
        <w:t>“滾開”ren忍不住快步走過去將人藏到身後。</w:t>
        <w:br/>
        <w:t>自己怎麼老是碰到這種事情呢，先是gorya，又是這個不認識的小姑娘。自己可是f4的一員啊，紅牌都發下去不知道幾張了，什麼時候專心開始做慈善家了？</w:t>
        <w:br/>
        <w:t>“小丫頭，你家在哪啊？”把人送回家就好了，ren心想。</w:t>
        <w:br/>
        <w:t>錫京不滿的皺了皺眉，“你才是小丫頭，我成年了好不好？”</w:t>
        <w:br/>
        <w:t>果然不能和小醉鬼講道理。ren無奈的搖了搖頭。</w:t>
        <w:br/>
        <w:t>索性小丫頭說了自己家的住址，離這裡不遠，那個小區算是富人區了啊，這小丫頭真是不簡單。</w:t>
        <w:br/>
        <w:t>ren也不知道今天怎麼了，心裡繁雜的情緒壓下去了一點。冷風吹過來，渾身輕鬆了很多。</w:t>
        <w:br/>
        <w:t>將錫京送回家，打開門看了一眼，一股莫名的感覺湧了上來，這個家看著不像小姑娘們的家，孤孤單單的，看來這個小姑娘也是和自己一樣沒有地方可去的人啊。將小丫頭放到床上，準備去給她熱點水放到床頭櫃，好像找點事情讓自己忙起來，心情就會很好多。</w:t>
        <w:br/>
        <w:t>錫京暈暈乎乎的，感覺哥哥又回來了，將自己領回家，忙前忙後的給自己燒水，真好啊，哥哥。</w:t>
        <w:br/>
        <w:t>“哥哥，不要走。”眼淚順著流了下來，一伸手抓住了ren的衣角。</w:t>
        <w:br/>
        <w:t>ren愣了一下，這個說的是韓語吧，原來她是韓國人嗎？</w:t>
        <w:br/>
        <w:t>kevin給ren打了個電話：“說好的給你慶祝的，怎麼你自己倒先跑了？”</w:t>
        <w:br/>
        <w:t>“有點事，先出來了。”</w:t>
        <w:br/>
        <w:t>kevin開著玩笑：“你是不是揹著我們有什麼新認識的妹妹了？”</w:t>
        <w:br/>
        <w:t>“……，也算是吧”</w:t>
        <w:br/>
        <w:t>“xiya？”</w:t>
        <w:br/>
        <w:t>真是很有意思的緣分呢，ren坐在床邊，看著這個小姑娘在夢裡還不忘緊緊抓著他的手，今天就在這裡待著算了。</w:t>
        <w:br/>
        <w:br/>
      </w:r>
    </w:p>
    <w:p>
      <w:r>
        <w:t>第3章 第 3 章</w:t>
        <w:br/>
        <w:t>頭好疼，我睜開眼，緩了緩才想起來，這是我到了曼谷的第一天啊。</w:t>
        <w:br/>
        <w:t>可是旁邊趴著睡著一個男人，還緊緊的抓著他。是我昨天喝多了把人拽回來的？他也和我一樣，一個人了麼？</w:t>
        <w:br/>
        <w:t>昨天晚上是他一直陪著我的嗎？現在都要中午了，什麼時候戒心這麼低了，一個不認識的人在自己家呆了一晚上。要是哥哥知道了一定會不贊同的。</w:t>
        <w:br/>
        <w:t>想到這兒，我毫不猶豫的推了推旁邊的男生。這裡是泰國，他有這麼年輕，想必是個泰國的學生吧。</w:t>
        <w:br/>
        <w:t>“你醒醒。”（切換泰語）</w:t>
        <w:br/>
        <w:t>ren被推醒了，好煩，正常誰會這麼膽子大，推醒f4啊？</w:t>
        <w:br/>
        <w:t>一睜眼，明媚皓齒的一個小姑娘，陽光從窗外的樹梢中透過來，在牆上映出一片斑駁，陽光下，少女的髮梢好像在發光，照的透亮。</w:t>
        <w:br/>
        <w:t>ren好像突然明白了什麼，自己的心控制不住的砰砰跳動起來。</w:t>
        <w:br/>
        <w:t>“你叫什麼名字啊？”ren張了張嘴，想著還是不要嚇到她了，身量小小的，昨天感覺腰一手就能握得住，昨天頂嘴，心理上還是個小孩子吧。</w:t>
        <w:br/>
        <w:t>“我叫錫京，ju-seok-gyeong。你呢？”</w:t>
        <w:br/>
        <w:t>“我叫ren。”</w:t>
        <w:br/>
        <w:t>他的名字也很好聽啊，像他這個人一樣。</w:t>
        <w:br/>
        <w:t>“昨天是你送我回來的嗎？”</w:t>
        <w:br/>
        <w:t>“是啊，也不知道是誰，又哭又鬧地抓著我一直不放，害我有家也不能回。”</w:t>
        <w:br/>
        <w:t>一瞬間起了壞心思，忍不住想逗逗她。</w:t>
        <w:br/>
        <w:t>他說的是我嗎？這人性格好惡劣啊，看著溫溫柔柔的一個人，就不知道對女孩子的禮貌嗎？我氣的頂了頂腮。</w:t>
        <w:br/>
        <w:t>ren笑了，看著女孩的反應。</w:t>
        <w:br/>
        <w:t>真可愛，更像一隻要撓人的小貓咪了。</w:t>
        <w:br/>
        <w:br/>
      </w:r>
    </w:p>
    <w:p>
      <w:r>
        <w:t>第4章 第 4 章</w:t>
        <w:br/>
        <w:t>“咕咕咕”我的肚子突然響了起來，不管怎樣是人家把我帶回家了，要不給他做頓飯作為回禮？</w:t>
        <w:br/>
        <w:t>“你餓不餓呀，要不要我做飯給你吃啊？”</w:t>
        <w:br/>
        <w:t>這麼說著，我一把把ren拉起來，走吧，搬到新家的第一天，就算沒有韓國的朋友和我慶祝，起碼要有人和我一起吃喬遷飯呀，要是讓露娜他們知道了，我也混的太慘了吧。</w:t>
        <w:br/>
        <w:t>“你喜歡吃什麼呀，先說好我只會做韓餐或者簡單的飯啊？不能挑。”</w:t>
        <w:br/>
        <w:t>我漫不經心的看著貨架上的各種醬料，討厭，我都不怎麼熟悉。自己出來的這幾年斷斷續續的學會做一些中餐、簡單的韓餐，這還讓我怎麼發揮啊，我明明不會做泰國菜。</w:t>
        <w:br/>
        <w:t>ren彎了彎嘴角，“什麼都行，我不挑。”</w:t>
        <w:br/>
        <w:t>都行就是沒說，算了，看著這個大個子也是個十指不沾陽春水的大少爺，估計做什麼也不會有家裡的廚師做的好吃，我做飯圖個開心就好了，做簡單的中式三菜一湯好了，又快又簡單。待會還要去買幾個抱枕，買幾個好看的燈，家裡的燈光都是冷白，暖光應該能讓人感覺開心一點吧？</w:t>
        <w:br/>
        <w:t>我慢悠悠的在各個貨架之間轉，看到喜歡的東西就放到身後的購物車裡，後邊的少年跟著我，看起來心情不錯。</w:t>
        <w:br/>
        <w:t>好像法國住的那段時間，領居家裡養的大狗子。</w:t>
        <w:br/>
        <w:br/>
      </w:r>
    </w:p>
    <w:p>
      <w:r>
        <w:t>第5章 第 5 章</w:t>
        <w:br/>
        <w:t>女人的逛街天性是沒辦法遮掩的，再怎麼麻溜，我和ren出來還是不早了，好不容易回了家，外面就嘩啦啦的下起了雨。</w:t>
        <w:br/>
        <w:t>得了，今天是不用擔心接下來該幹什麼了，下午的安排肯定是完不成了。</w:t>
        <w:br/>
        <w:t>我嘆了一口氣。</w:t>
        <w:br/>
        <w:t>要是哥哥還在就好了。</w:t>
        <w:br/>
        <w:t>ren看著小姑娘一下子又愁眉苦臉起來，不知道她在想什麼，伸出手晃了晃，“這些要怎麼處理啊？”</w:t>
        <w:br/>
        <w:t>我翻了個白眼，這話說的，聽著就像是個大少爺。</w:t>
        <w:br/>
        <w:t>我毫不客氣的指使他去洗菜切菜。他也是個脾氣很好的人，打下手也毫無不滿。一頓飯吃的主賓盡歡。</w:t>
        <w:br/>
        <w:t>他真是個好人呢。</w:t>
        <w:br/>
        <w:t>“想聊一聊嗎？錫京。”</w:t>
        <w:br/>
        <w:t>“ren你是泰國人嗎，還在上學嗎？”</w:t>
        <w:br/>
        <w:t>“是啊，我是泰國人，在kosher高中上學。”</w:t>
        <w:br/>
        <w:t>“啊，我是韓國人。”</w:t>
        <w:br/>
        <w:t>“那你多大了，還在上學嗎？”</w:t>
        <w:br/>
        <w:t>“我在韓國清雅藝高讀高二，最近家裡發生了一些事，出來gap?year轉一年。最近剛從法國到泰國，準備在這裡呆一段時間。”</w:t>
        <w:br/>
        <w:t>“那你要到我們學校看看嗎？我們學校也是泰國很棒的學校了。”</w:t>
        <w:br/>
        <w:t>不費吹灰之力就得到了錫京的基本信息，ren想把這個小姑娘拐到自己身邊。</w:t>
        <w:br/>
        <w:t>去上學也挺好的，新的環境，大概能認識新的朋友吧。</w:t>
        <w:br/>
        <w:t>就是以後不能那麼放肆了，沒有哥哥護著，我之前做的事也確實對小夥伴造成了傷害，不過大家現在過的都挺好，我也應該開始我新的生活了，想到之前和哥哥一起上學的日子，我笑的眉眼彎彎。</w:t>
        <w:br/>
        <w:t>“好啊。”</w:t>
        <w:br/>
        <w:t>“下雨了誒。”</w:t>
        <w:br/>
        <w:t>“雨好大。”我看著窗外。“那你還能回的了家嗎，家裡有人擔心你嗎，要不你在我這裡住一晚上好了。”</w:t>
        <w:br/>
        <w:t>“好哦。”</w:t>
        <w:br/>
        <w:t>ren輕笑起來。</w:t>
        <w:br/>
        <w:t>彷彿在一瞬間開了花，彷彿一瞬間晴了天。</w:t>
        <w:br/>
        <w:br/>
      </w:r>
    </w:p>
    <w:p>
      <w:r>
        <w:t>第6章 第 6 章</w:t>
        <w:br/>
        <w:t>沒過兩天，ren就把我的上學手續辦好了。</w:t>
        <w:br/>
        <w:t>我又要開始苦逼的上學生活了。</w:t>
        <w:br/>
        <w:t>ren真的是個好人，體諒我在泰國駕照還沒下來，沒辦法開車，所以主動承擔了司機的工作。泰國的校服版型真的沒有清雅的好看啊，一點曲線都看不出來，我氣鼓鼓的穿上草綠色的校服，收拾好書包下樓。</w:t>
        <w:br/>
        <w:t>“早啊，ren。”</w:t>
        <w:br/>
        <w:t>“早啊，錫京，睡的好嗎？”</w:t>
        <w:br/>
        <w:t>還行吧，我懨懨的看向車窗外，泰國的溫度好高，我熱的睡不好覺。</w:t>
        <w:br/>
        <w:t>ren帶著我去辦了後續，校長客客氣氣的吧我們送出來，”不用麻煩您和錫京小姐親自過來，我們幫著把手續早就辦好了，今天熟悉一下校園，明天開始上課就好了。“</w:t>
        <w:br/>
        <w:t>ren點點頭拉著我出來，走向他口中的休息室，一路上的同學們都在聽著我看，看這個反應，這個男生估計也是和我和哥哥一樣的出身吧，這麼受關注。</w:t>
        <w:br/>
        <w:t>”xiya，她是誰？是你藏起來的小女朋友麼？”</w:t>
        <w:br/>
        <w:t>“這是錫京，是韓國的轉校生，暫時還不是我的小女朋友。”</w:t>
        <w:br/>
        <w:t>kavin和mj有些震驚，ren這傢伙不聲不響的怎麼認識了這樣一個小姑娘，還保護的這樣好？他不是追著mira姐去了法國的嗎？</w:t>
        <w:br/>
        <w:t>所以，那個頭髮上拽了個小啾啾的男生就是mj，那個戴眼鏡的小帥哥是kavin是嗎，在車上ren給我的介紹還真的是形象。</w:t>
        <w:br/>
        <w:t>“你們好，我是周錫京，很高興見到你們。”</w:t>
        <w:br/>
        <w:t>-</w:t>
        <w:br/>
        <w:t>“這個gorya真是要氣死我了，本大爺給她這她不要，本大爺給她那她也不要，她是要怎樣？”</w:t>
        <w:br/>
        <w:t>這個應該就是thyme了，ren說起這個朋友的時候，臉上的神情我看不懂。</w:t>
        <w:br/>
        <w:t>“你是誰？你怎麼在這裡？這裡怎麼會有外人進來？”</w:t>
        <w:br/>
        <w:t>“thyme，thyme，這是ren的小女朋友周錫京，剛剛介紹的時候你不在。”</w:t>
        <w:br/>
        <w:t>“你好thyme，我是周錫京，是ren剛剛認識的朋友。”</w:t>
        <w:br/>
        <w:t>不知道為什麼，thyme進來之後ren的表情就有點奇怪，但是我並不想被他們這樣調侃，我在清雅唸書也是清雅最頂端的人啊，雖然現在沒有哥哥護著我要低調，但是我現在並不是誰的女朋友啊。</w:t>
        <w:br/>
        <w:t>“我要去上課了，各位，先走了。”</w:t>
        <w:br/>
        <w:t>到達我的班級之後，簡單做了自我介紹，並沒有其他可以介紹的內容。</w:t>
        <w:br/>
        <w:t>老師讓我自己挑一個座位，眼神掃了一圈，靠近窗戶有一個空位，同桌是一個眼神乾淨的女孩子，那雙眼睛看起來就像是姐姐閔雪娥。</w:t>
        <w:br/>
        <w:t>想韓國的一切了呢，才剛到泰國不久。</w:t>
        <w:br/>
        <w:br/>
      </w:r>
    </w:p>
    <w:p>
      <w:r>
        <w:t>第7章 第 7 章</w:t>
        <w:br/>
        <w:t>我朝著同桌伸出了手。</w:t>
        <w:br/>
        <w:t>“你好，我是周錫京。”</w:t>
        <w:br/>
        <w:t>“你好，我是gorya。你是剛剛轉學過來的嗎？”</w:t>
        <w:br/>
        <w:t>“我是從韓國過來的，今天初次報道。我可以和你做朋友嗎，我好喜歡你呀。”</w:t>
        <w:br/>
        <w:t>gorya的臉一下子紅了。這個漂亮小姐姐是她想的那個意思嘛？</w:t>
        <w:br/>
        <w:t>“啊，不是不是，我是覺得你長得很想我的姐姐，所以很想和你做個朋友，可以嗎。”</w:t>
        <w:br/>
        <w:t>順理成章get小朋友一個。</w:t>
        <w:br/>
        <w:t>如果當初沒有那麼對姐姐就好了，可是在那樣的家庭長大的我，又怎麼會溫和的對待一個假冒的家庭教師呢？</w:t>
        <w:br/>
        <w:t>-</w:t>
        <w:br/>
        <w:t>上午的課很難聽得懂，當初學泰語是因為喜歡泰國明星，文字的掌握上只限於能聽懂、書寫簡單的內容，涉及到課程的就有點吃力。</w:t>
        <w:br/>
        <w:t>接下來要找個家教老師補補課臉，我抹了把臉，打起精神來。</w:t>
        <w:br/>
        <w:t>到了中午，跨起小同桌，我打算去找點好吃的好好彌補一下受傷的心靈，一上午的課程讓我頭暈眼花。</w:t>
        <w:br/>
        <w:t>gorya拉起臉前桌小姑娘的手，”錫京，這個是hana，她剛從美國回來不久，咱們一起去吃飯吧？“</w:t>
        <w:br/>
        <w:t>這個叫hana的感覺並不是善茬啊，她目光從我的包和鞋子上掃過去，眼睛裡藏著的算計讓人心驚，我突然覺得，她是個麻煩精。</w:t>
        <w:br/>
        <w:t>簡單選了幾樣，我坐在gorya旁邊，電視裡播報著新聞</w:t>
        <w:br/>
        <w:t>”在法國斥巨資購入房產，疑似準備婚房，這個泰國女生就是之前退出家族的泰國名媛mira。。。”</w:t>
        <w:br/>
        <w:t>我聽不大懂，周圍的人嗡嗡的都在說這件事，這是一個很大的新聞嗎？</w:t>
        <w:br/>
        <w:t>gorya聽著出了神，突然站起來，瘋狂的朝著樓外跑去，她怎麼了啊？我拔腿就跟了上去，該說gorya不愧是體育生我是藝術生的緣故嗎？跑著跑著居然還能跟丟了，我叉腰站住一邊喘氣一邊想。</w:t>
        <w:br/>
        <w:t>thyme從後邊走過來了，“你也要找gorya嗎？”我正好跟著他好了，他們學校他應該比我熟悉。</w:t>
        <w:br/>
        <w:t>我們一起走上天台，我聽到了那個聲音。</w:t>
        <w:br/>
        <w:t>“我才發現，在她面前，我幫不了她，喜歡沒有合適更重要，原來世界上真的愛情抵不過緣分。”</w:t>
        <w:br/>
        <w:t>“我是不是很沒用啊，沒有人喜歡我。”</w:t>
        <w:br/>
        <w:t>“才不是呢！前輩對我來說多重要前輩不知道嗎？ren你為什麼要這樣說自己？如果沒有你，我當時會發生什麼樣可怕的事情你難道不知道嗎？你就是我生命中的光啊。”</w:t>
        <w:br/>
        <w:t>我從陽臺邊上探出頭來，看著thyme的臉一點點變臭，看著ren走上前攬住gorya?的腰。</w:t>
        <w:br/>
        <w:t>我心裡也不知道為什麼，酸澀澀的。</w:t>
        <w:br/>
        <w:t>我不想再聽下去了，我拉著thyme走下樓，摸了摸他的頭，一米八的少年頭塌下來，捲毛手感極好。這也是個沒有長大的小孩子啊，就和弟弟似的。</w:t>
        <w:br/>
        <w:t>“thyme，你是喜歡gorya嗎？但是你不要生氣啊，剛剛那樣應該是gorya在安慰ren，就像是朋友之間的安慰一樣。”</w:t>
        <w:br/>
        <w:t>一邊說著，我一邊虛虛的擁抱了一下thyme。</w:t>
        <w:br/>
        <w:t>一轉眼看到kavin和mj兩個人站在樓梯口，目瞪口呆的看著我們。</w:t>
        <w:br/>
        <w:t>“mj，你有煙嗎？”</w:t>
        <w:br/>
        <w:t>我瞅了一圈，在場的感覺只有這個外表痞痞的男生可能會抽菸了。</w:t>
        <w:br/>
        <w:t>是的，我在高中的時候就學會抽菸了，爸爸每次把哥哥拉到密室裡懲罰的時候，就很絕望。</w:t>
        <w:br/>
        <w:t>我大概是個壞孩子，就算現在不欺負人了也是個壞孩子，壞透了的那種，我想。</w:t>
        <w:br/>
        <w:br/>
      </w:r>
    </w:p>
    <w:p>
      <w:r>
        <w:t>第8章 第 8 章</w:t>
        <w:br/>
        <w:t>thyme看著我，狗狗眼裡帶了說不明白的情緒，憤怒中又帶著奇怪。</w:t>
        <w:br/>
        <w:t>可是我並沒有勸他的心情，和mj、kavin簡單打了個招呼就走了。我在操場後邊找到了一個條凳，位置隱蔽，正好在樹葉下邊，光線柔和，是個適合逃課睡覺的好地方。</w:t>
        <w:br/>
        <w:t>也算是第一天上學值得開心的事情了，找到了一個秘密基地。</w:t>
        <w:br/>
        <w:t>我躺下來，放鬆肩膀，想起了哥哥和露娜。自從我登上離開韓國的飛機，我就扔掉了電話卡，在巴黎輾轉幾次，徹底和家裡斷絕了聯繫。這樣應該能讓哥哥和露娜好好生活吧，我也想要自己一個人的空間了。長大的過程總是哥哥陪著我，甚至異性的情書也是哥哥來代替我處理，我曾一度以為，哥哥會是我一個人的哥哥，時刻幫我把所有事情都處理好，不用我操心。</w:t>
        <w:br/>
        <w:t>可是後來一切都變了，媽媽會給露娜梳好看的髮型，會給露娜報聲樂的輔導班，哥哥會給露娜考慮好所有的事情，全力支持她的發展。我就如同是被拋棄了的孩子一樣。冷眼看著他們一家人相親相愛。</w:t>
        <w:br/>
        <w:t>那會兒是恨的嗎？我甚至覺得我和夏恩星一樣了，媽媽和爸爸都成了別人的爸爸媽媽了。</w:t>
        <w:br/>
        <w:t>可是現在看來，哥哥也終有一日會成為某個女孩子都男朋友，成為某人的丈夫，成為某個孩子的父親。而我，只是在小時候和哥哥互相取暖，從爸爸的陰影下找陰影罷了。</w:t>
        <w:br/>
        <w:t>所以我逃了，不想留在韓國，我祝福大家過的一切都好，但是我不想親眼見證。</w:t>
        <w:br/>
        <w:t>我的性格很彆扭，我大概是個懦夫，但是我比之前快樂一點了。</w:t>
        <w:br/>
        <w:t>手機響了響，收到了ren給我發來的短信，說下學之後他送我回家。我說要和今天認識的好朋友出去逛逛，自己打車回家，謝謝他的好意。</w:t>
        <w:br/>
        <w:t>我暫時還不想看見他，雖然不知道這個想法是為什麼。不過當務之急，是要解決我在泰國的生計問題，還有解決上下學的出行問題了。</w:t>
        <w:br/>
        <w:br/>
      </w:r>
    </w:p>
    <w:p>
      <w:r>
        <w:t>第9章 第 9 章</w:t>
        <w:br/>
        <w:t>我現在能夠做什麼來養活自己呢？</w:t>
        <w:br/>
        <w:t>雖然會唱歌，但是聲樂已經扔了大半年了，暫時還不想接觸相關的工作。我不會彈奏樂器，每次大小比賽都是哥哥幫我演奏的，所以我也沒有這個技能。我從小學習畫畫，在巴黎的時候也掛在展覽上賣過畫，但是這並不是一個穩定的收入來源。</w:t>
        <w:br/>
        <w:t>那麼剩下來，就是投資一些小的生意和翻譯相關的工作了。</w:t>
        <w:br/>
        <w:t>晚上我上網搜索了相關翻譯的工作，接了幾個急件，熬到半夜兩點才做完，看到銀行卡上增加的一大筆數字，才覺得今天的心情好了起來。</w:t>
        <w:br/>
        <w:t>我睜大眼睛，今天晚上大約是睡不著了。索性找到mj的聯繫方式，問了一下他有沒有認識的可以學駕照的地方，麻煩他推薦給我。</w:t>
        <w:br/>
        <w:t>或許我可以考到駕照之後自己買一輛e?coupe，手裡的資金也足夠，平時只有自己坐車也足夠了，後排空間可以不用考慮。</w:t>
        <w:br/>
        <w:t>ren的短信很快過來了。</w:t>
        <w:br/>
        <w:t>“？”</w:t>
        <w:br/>
        <w:t>言簡意賅。</w:t>
        <w:br/>
        <w:t>我不知道該怎麼和他說話，他好像有喜歡的人了，但是攬住gorya又好像是在撩gorya。作為gorya的朋友，還是儘量和ren保持一些距離吧。</w:t>
        <w:br/>
        <w:t>我沒管他。</w:t>
        <w:br/>
        <w:t>ins上lita在問我，錫京你到了泰國了嗎，有空一起出來玩呀？</w:t>
        <w:br/>
        <w:t>我決定問問lita，她是我在巴黎認識的第一個泰國朋友，又英氣又可愛，就像是小太陽一樣治癒人。</w:t>
        <w:br/>
        <w:t>“lita，我這兩天在曼谷安定下來了，還找了一個學校上課，你說曼谷哪裡可以學駕照啊？”</w:t>
        <w:br/>
        <w:t>“誒呦，你可算是找對人啦，我最近也在學駕駛呀，那正好可以一起啦。”</w:t>
        <w:br/>
        <w:t>既能見到可愛的小姐姐，又解決了一件事，開心。</w:t>
        <w:br/>
        <w:t>睡覺之前，我滿意的想。</w:t>
        <w:br/>
        <w:br/>
      </w:r>
    </w:p>
    <w:p>
      <w:r>
        <w:t>第10章 第 10 章</w:t>
        <w:br/>
        <w:t>大概一兩週的時間，成功和lita小姐姐接上頭的我已經把駕照拿到手了，前兩天還相約去訂了車，真的好開心，我一整週都在冒粉紅色泡泡，快樂地要飄起來。自己賺錢買房買車的周錫京，一定最努力最厲害的小姑娘了。</w:t>
        <w:br/>
        <w:t>晚上，lita趴在床上一邊咬著我做的餅乾，一邊模模糊糊地和我講，“你說愛情是什麼呀？你相信愛情嗎？”</w:t>
        <w:br/>
        <w:t>我相信嗎，我身邊的人不是就有現成的例子嗎，我抱住lita，我明白她說的是什麼意思，泰國的empicca家族要聯姻了，聽起來比赫拉宮殿的住戶們攀比孩子們還要可怕。</w:t>
        <w:br/>
        <w:t>”lita呀，你做自己就好了，好運自然會來找上你的。”</w:t>
        <w:br/>
        <w:t>我只能這麼說了，但願這個好姑娘能夠永遠開心下去。</w:t>
        <w:br/>
        <w:t>我現在孤身一人在這個國家，剛剛解決了吃住行的個人問題，我能夠體會到她即將要聯姻的惶恐，但是我沒有任何辦法能夠幫到她。</w:t>
        <w:br/>
        <w:t>我要是原來的周錫京就好了，J-KING控股和申恩建設的千金，應該還是有力量能說得上話的。</w:t>
        <w:br/>
        <w:t>可是世上沒有如果。</w:t>
        <w:br/>
        <w:t>我只能敲敲lita的頭，讓她早點睡覺，免得第二天上課頂著個黑眼圈。</w:t>
        <w:br/>
        <w:t>第一次開車出門，停到學校停車場上，我才想起來，已經有一段時間沒有見到ren了。我有些奇怪，好端端的為什麼會突然想起來這個朋友呢？</w:t>
        <w:br/>
        <w:t>gorya得知我是自己住，邀請我去她家一起吃飯。</w:t>
        <w:br/>
        <w:t>“好呀。”</w:t>
        <w:br/>
        <w:t>我很久沒有感受到家裡人的溫暖了，gorya家裡人雖然吵鬧，但是明顯感情很好。我羨慕的眨了眨眼，這樣的家庭才能養出gorya這麼可愛又勇敢的孩子啊。</w:t>
        <w:br/>
        <w:t>吃完飯，我和gorya在臥室一起聊八卦，她收到了thyme姐姐的短信，說f4聚在學校體育館裡可能會打架，請她儘快過去看看情況。</w:t>
        <w:br/>
        <w:t>我開車載著gorya趕緊過去。這所學校裡還有這樣一個地方啊，破舊不堪，雜草叢生，中間還有髒兮兮的積水。</w:t>
        <w:br/>
        <w:t>我很討厭水。</w:t>
        <w:br/>
        <w:t>確切地說，我是討厭現在看到的水。</w:t>
        <w:br/>
        <w:t>我小時候喜歡游泳，在水裡的時候就是最安靜最自由的時候，像是一條魚。可是後來，我和小夥伴親手將自己的姐姐推進裡游泳池裡，取笑她，玩弄她。</w:t>
        <w:br/>
        <w:t>再後來，我就再也沒有下過水，我害怕。</w:t>
        <w:br/>
        <w:t>可是這場地中央，全是汙水，路燈和月光底下明晃晃的反射著人的影子。</w:t>
        <w:br/>
        <w:t>他們好像已經打完了，看著氣氛已經和好釋然了，mj和kavin開玩笑說讓thyme負責解決gorya的事情。</w:t>
        <w:br/>
        <w:t>“thyme，gorya妹妹就交給你啦。”</w:t>
        <w:br/>
        <w:t>我不想踩進髒兮兮的水裡，就站在原地遠遠的看著狼狽不堪的幾個人，看著gorya無比自然的掄起揹包打thyme、mj和kavin。看著ren笑著和gorya解釋。</w:t>
        <w:br/>
        <w:t>感情是真的好啊，gorya是個很溫暖的人呢，和她在一起，大家都會喜歡上她的吧。</w:t>
        <w:br/>
        <w:t>趁著他們打鬧，我走出體育場，開車離開了這個地方。</w:t>
        <w:br/>
        <w:t>真的討厭，好想去喝一杯啊。</w:t>
        <w:br/>
        <w:br/>
      </w:r>
    </w:p>
    <w:p>
      <w:r>
        <w:t>第11章 第 11 章</w:t>
        <w:br/>
        <w:t>我又遇到了f3，在酒吧裡。</w:t>
        <w:br/>
        <w:t>我只是想喝一杯低度酒，然後溜達回家好睡覺。</w:t>
        <w:br/>
        <w:t>他們三個人走進來，ren直接走過來把我拎到樓上包廂裡去。</w:t>
        <w:br/>
        <w:t>“你一個女孩子來這種地方危險不危險啊？”</w:t>
        <w:br/>
        <w:t>為什麼會危險，我自控能力好得很。</w:t>
        <w:br/>
        <w:t>我扭過頭去，想起來天台上的那個擁抱，想起來吹過的風，不知道要說什麼。</w:t>
        <w:br/>
        <w:t>mj突然插嘴“妹妹到了泰國之後還沒有好好玩兒呢吧，我們改天帶著妹妹出去轉轉”</w:t>
        <w:br/>
        <w:t>mj真的是資料上寫的□□家族的繼承人嗎，這個性格像個熱心腸的老母親啊。</w:t>
        <w:br/>
        <w:t>ren目光暗了暗，不明白為什麼最近好端端的關係突然變成這樣。</w:t>
        <w:br/>
        <w:t>我有點無聊，被拉上來之後只給了我一杯牛奶，誰要來酒吧裡喝一杯牛奶啊，摔！</w:t>
        <w:br/>
        <w:t>拿出手機，和kavin、mj這兩個學長都交換了聯繫方式之後，我開始刷ins，我偷偷搜索了一下週錫勳，看到他陪著露娜最近又去參加了演出，兩個人看著好般配啊。</w:t>
        <w:br/>
        <w:t>“他是誰？”</w:t>
        <w:br/>
        <w:t>ren過來的時候正好頁面在哥哥單人照上。</w:t>
        <w:br/>
        <w:t>我沒有解釋，簡單說了一下就是之前認識的人。然後開始刷最近朋友們的動態。</w:t>
        <w:br/>
        <w:t>好傢伙，前段時間mj前輩分享的動態裡邊，ren這個人居然還抱著一個美女在啃。</w:t>
        <w:br/>
        <w:t>-</w:t>
        <w:br/>
        <w:t>我看著ren被那個前凸後翹的美女推到牆角，然後他的頭埋到頸部，手環繞到背後緩緩移動。</w:t>
        <w:br/>
        <w:t>真是色氣滿滿，我的臉不由得紅了。</w:t>
        <w:br/>
        <w:t>我周錫京18年來一直都沒有接觸過這種畫面，彷彿給我打開了新世界。</w:t>
        <w:br/>
        <w:t>我不由得截了個圖，準備發給lita，告訴他要聯姻也一定不可以選擇這樣的衣冠禽獸。隨手發了之後我就準備乾了這杯牛奶然後回家幹完工作趕緊睡覺，最近睡眠嚴重缺乏，黑眼袋都要掉到下巴上了。這麼想著，我禮貌和幾位學長到了個別，就準備走。</w:t>
        <w:br/>
        <w:t>ren看了一眼手機上小姑娘發過來的圖片，心裡一緊，這是她在乎我嗎？還是她誤會了？看著人拿起書包準備離開，連忙起身說了一句“我去送錫京回家。”就追了出去。</w:t>
        <w:br/>
        <w:t>結果是ren開著我的小車把我送回了家，原因是我不想讓他送，但是又沾了一點酒精，喝酒不開車，開車不喝酒這個道理我還是懂的，最後拗不過他，只得乖乖做到了副駕。</w:t>
        <w:br/>
        <w:t>隔了兩個禮拜，又把這個男人帶回了家，好歹得給人家喝一杯茶吧。</w:t>
        <w:br/>
        <w:t>“ren前輩，你要上樓喝一杯再走嗎？”</w:t>
        <w:br/>
        <w:t>“好啊。”</w:t>
        <w:br/>
        <w:br/>
      </w:r>
    </w:p>
    <w:p>
      <w:r>
        <w:t>第12章 第 12 章</w:t>
        <w:br/>
        <w:br/>
        <w:t>我也不知道事情是怎麼發展成這樣的，我明明就是把人邀請到家裡，請他喝一杯白開水或者茶水就計劃把他打發走，趕緊完成工作然後補覺的。</w:t>
        <w:br/>
        <w:t>結果我一緊張問了一句吃了沒，就發展成了在家裡請他吃外賣，畢竟折騰了這麼久感覺也有點餓了。</w:t>
        <w:br/>
        <w:t>小時候因為媽媽和楊管家對我們要求很嚴格，完全不允許點外賣吃。大部分時候是家裡做，小部分時候是要跟著參加各種無聊至極的宴會，聽著大家虛假的誇獎，我的臉都要笑僵了。所以赫拉的孩子們偶爾會聚在活動室叫炸雞外賣。</w:t>
        <w:br/>
        <w:t>吃了兩口，我心血來潮把之前一起買回來的雷司令和亂七八糟的幾箱香檳雞尾酒翻出來。</w:t>
        <w:br/>
        <w:t>“你要不要一起喝一杯呀，我很喜歡這個的。”</w:t>
        <w:br/>
        <w:t>ren笑了笑，這是今天晚上沒有喝過癮嗎。</w:t>
        <w:br/>
        <w:t>“好啊，我來開酒。”</w:t>
        <w:br/>
        <w:t>沒想到他的喜好也是這種很小女生的風格，我還以為男生都喜歡又辣又衝的烈酒呢。</w:t>
        <w:br/>
        <w:t>看了看家裡只有拿破崙杯了，我把酒液倒進杯子裡，晶瑩剔透的很好看。和他碰杯，搖晃著酒杯，開開心心的喝下去。我吃了兩口就吃不下了，不是很喜歡這個味道，悶頭只顧喝酒了。</w:t>
        <w:br/>
        <w:t>好悶熱，我站起來，推開客廳的窗戶，風挾著白色窗簾飄起來，彷彿吹進來什麼不一樣的東西。</w:t>
        <w:br/>
        <w:t>我可能混著喝有點醉了，我想。</w:t>
        <w:br/>
        <w:t>要不然為什麼會覺得燈光下的ren在發光呢，眼睛亮的驚人。</w:t>
        <w:br/>
        <w:t>ren走過來，看了一眼臉色通紅的錫京，完蛋，這個酒量以後可不能讓她碰酒了，或者只能在家裡看著她喝一口。</w:t>
        <w:br/>
        <w:t>ren低下頭，湊到錫京跟前，看了看她的眼睛，這個小醉鬼。</w:t>
        <w:br/>
        <w:t>我愣了一下，反射性的向後退了一點。</w:t>
        <w:br/>
        <w:t>“你是不是要以為，我要親你了。”</w:t>
        <w:br/>
        <w:t>“我沒有啊。”</w:t>
        <w:br/>
        <w:t>ren的壞心眼又起來了，再一次湊到錫京跟前，手從女孩背上劃到肩上，再劃到後腦勺，感覺手下的皮膚在顫抖，這還是個小姑娘啊，這樣青澀的反應。</w:t>
        <w:br/>
        <w:t>“不要說謊。”</w:t>
        <w:br/>
        <w:t>一邊說著，一邊拍了拍我的腦袋。</w:t>
        <w:br/>
        <w:t>好生氣，沒來由的，這狗男人什麼意思？我周錫京難道是沒有魅力嗎，還是不如視頻裡那個女人身材好？</w:t>
        <w:br/>
        <w:t>我一把把朝後走，歪著嘴嘲笑我的男人拉了回來，喝了一口杯裡的酒，還剩個底，我突然舉起來放到他嘴邊，給他看。</w:t>
        <w:br/>
        <w:t>“你知道這個杯子的故事嗎？”</w:t>
        <w:br/>
        <w:t>“這個杯子叫拿破崙杯，是最早用來喝香檳的杯子，這個形狀是按照拿破崙妻子的胸部設計的。”</w:t>
        <w:br/>
        <w:t>ren就著我的手喝完了最後一口，我歪了歪腦袋，感覺被一雙大手抱住放到了料理島臺上。我的大腦已經快接近短路的狀態了。</w:t>
        <w:br/>
        <w:t>但是周錫京不能輸，你是最棒的！</w:t>
        <w:br/>
        <w:t>我把這個酒杯扣在了我的胸前，挑釁地看了一眼ren。</w:t>
        <w:br/>
        <w:br/>
      </w:r>
    </w:p>
    <w:p>
      <w:r>
        <w:t>第13章 第 13 章</w:t>
        <w:br/>
        <w:t>我再也不喝酒了。</w:t>
        <w:br/>
        <w:t>喝酒不開車，開車不喝酒。酒後。。要不得。</w:t>
        <w:br/>
        <w:t>這句話誠不欺我。</w:t>
        <w:br/>
        <w:t>我瞪著天花板，感受著身體的痠痛，想著最近可能要好好鍛鍊了，這體能可不行。</w:t>
        <w:br/>
        <w:t>趕緊甩甩頭把腦袋裡關於昨天晚上的細節都甩出去。</w:t>
        <w:br/>
        <w:t>我不敢動，旁邊這人還有一條胳膊搭在我腰間。</w:t>
        <w:br/>
        <w:t>我慢慢坐起來，然後挪下床，隨便撿了兩件衣服就出了門。</w:t>
        <w:br/>
        <w:t>我嘆了口氣，開車為什麼要在自己家裡開啊，這場面也太尷尬了啊。</w:t>
        <w:br/>
        <w:t>我逃了，反正之前大大小小逃過很多次了。跑到街上聯繫lita小姐姐準備好好做一個spa緩一緩，然後掃街去買買買。</w:t>
        <w:br/>
        <w:t>女孩子大都還是喜歡逛街，我和lita買了衣服和家居用品。lita小姐姐還貼心地給我準備了一整套餐具，理由是上次去我家的時候發現我很喜歡收集很可愛的小盤子小碗。美女貼貼，果然還是不要靠近男人了，會變得複雜。</w:t>
        <w:br/>
        <w:t>我們倆從中午一直逛到了晚上，從法國那邊的學習生活，聊到lita最近家裡的近況，聊到我上學時候的八卦。晚上我把lita送上她們家的車之後，拖著買的一大堆東西回了我家。</w:t>
        <w:br/>
        <w:t>一開門我就驚呆了。</w:t>
        <w:br/>
        <w:t>ren居然還沒走，而且他還把家裡收拾的井井有條，穿著我的小粉圍裙在廚房忙忙碌碌。</w:t>
        <w:br/>
        <w:t>我吸了吸鼻子，聞起來是泡菜湯的味道啊。</w:t>
        <w:br/>
        <w:t>有點想吃。</w:t>
        <w:br/>
        <w:t>我把手裡的東西放到門口，然後換鞋走進來，揚起笑臉。</w:t>
        <w:br/>
        <w:t>“ren學長你還會做飯呀，真是厲害呢。”</w:t>
        <w:br/>
        <w:t>“是啊，我不做飯怎麼辦呢，某人一大早就跑出去了一天不回來。晚上總不能讓她餓著肚子啊。”</w:t>
        <w:br/>
        <w:t>我抬起頭，看著ren戲謔的看著我。</w:t>
        <w:br/>
        <w:t>這狗男人真是惡劣。</w:t>
        <w:br/>
        <w:t>我想起來李敏赫總是炫耀王美子女士給他做的飯有多麼多麼好吃，想起來媽媽知道露娜不能吃辣，所以我們家飲食變得清淡，但是媽媽不知道我很喜歡吃辣。又熱又辣，辣到眼淚汪汪的那種，才是我的最愛。</w:t>
        <w:br/>
        <w:t>算了，不和他計較了。</w:t>
        <w:br/>
        <w:br/>
      </w:r>
    </w:p>
    <w:p>
      <w:r>
        <w:t>第14章 第 14 章</w:t>
        <w:br/>
        <w:t>不管怎麼樣，這頓飯吃的我很開心，還是挺好吃的。</w:t>
        <w:br/>
        <w:t>離開韓國著幾個月已經很久沒有吃到自己還算是喜歡的東西了。</w:t>
        <w:br/>
        <w:t>在媽媽更偏愛露娜、爸爸把我送到祈禱院之後，我就變得不那麼嬌氣了。有什麼吃什麼，能填飽肚子就行了。</w:t>
        <w:br/>
        <w:t>沉默的吃完飯，我和ren自覺去分工將餐桌收拾好，碗筷分類收進洗碗機裡。</w:t>
        <w:br/>
        <w:t>等待的時候，氣氛更尷尬了。</w:t>
        <w:br/>
        <w:t>周錫京不是一個沉默寡言的人。前16年的周錫京明明是家裡的掌上明珠，對什麼不感興趣，我從來不會收斂自己的脾氣，總是直接剛上去，要麼就是交給哥哥幫我處理，在學校也是學校裡的小霸王，從來都沒有不順心的時候。</w:t>
        <w:br/>
        <w:t>但是現在這個情況我不知道該怎麼處理了。</w:t>
        <w:br/>
        <w:t>我對這個人好像有點好感，但是這個人好像有喜歡的人，而且還花心。</w:t>
        <w:br/>
        <w:t>而且明明是請他吃個飯，怎麼就發展成今天這樣了？昨天的記憶翻上來，我趕緊扇了扇風，讓臉上的溫度降下來一點。</w:t>
        <w:br/>
        <w:t>倒是我也不會要求什麼，也不是男女朋友，就是個錯誤，不要把關係搞砸就好了。畢竟也是認識的朋友，昨天的事就和他說沒有發生過好了。</w:t>
        <w:br/>
        <w:t>好煩。我無聊地繞了繞我的頭髮。</w:t>
        <w:br/>
        <w:t>小姑娘的心思總是猜不透呢，ren想，表情一變一變的。</w:t>
        <w:br/>
        <w:t>快步走過來，從背後抱住錫京，把頭埋在她頭頂。</w:t>
        <w:br/>
        <w:t>“在想什麼？”</w:t>
        <w:br/>
        <w:t>“我在想，我們昨天的事情要不就當沒有發生過吧。”</w:t>
        <w:br/>
        <w:t>“都是成人了，我也不會要求你負責什麼的。”</w:t>
        <w:br/>
        <w:t>“為什麼？你討厭我嗎？”</w:t>
        <w:br/>
        <w:t>“那倒沒有，但是我們只是剛認識的關係啊。這樣處理對大家都好，不是嗎”</w:t>
        <w:br/>
        <w:t>沒來由的，ren有點傷心。錫京這番話噎的他不上不下的，怎麼有這麼沒有良心的小姑娘呢。昨天也很開心，今天吃飯也很開心，為什麼現在不接受了呢？</w:t>
        <w:br/>
        <w:t>“那我可以在你這裡待一段時間嗎？我最近沒有地方可以去了。”</w:t>
        <w:br/>
        <w:t>ren低下頭，更像那個沒有得到摸摸的大狗狗了。</w:t>
        <w:br/>
        <w:t>我在心裡嘆了口氣。</w:t>
        <w:br/>
        <w:t>你一個開著海王叉車，受人尊敬和關注的人說自己沒有地方可去。</w:t>
        <w:br/>
        <w:t>可是ren真的很好啊，除了最近關係有點尷尬。我一瞬間想到了自己也是沒有地方可以去，想起剛到泰國那天晚上這個人一直守著自己，對眼前這個人改變了想法。</w:t>
        <w:br/>
        <w:t>我彎了彎唇，“好啊，那你先住著吧。”</w:t>
        <w:br/>
        <w:t>ren愣了愣神，感覺自己一定是中了叫周錫京的毒了。</w:t>
        <w:br/>
        <w:br/>
      </w:r>
    </w:p>
    <w:p>
      <w:r>
        <w:t>第15章 第 15 章</w:t>
        <w:br/>
        <w:t>果然還是gorya好。</w:t>
        <w:br/>
        <w:t>我癱在gorya身上，小姑娘身體軟軟的，紅著臉細聲細語的給我講剛剛老師課上的要點。</w:t>
        <w:br/>
        <w:t>我看了一眼我的課本，像是小螞蟻一樣的字體看的我頭暈。</w:t>
        <w:br/>
        <w:t>趁著gorya講題的空段，我跑著去了一趟廁所，要趕緊回來聽課啊，周錫京現在可是要好好學習天天向上的人。</w:t>
        <w:br/>
        <w:t>可是回來之後我發現小同桌不見了。</w:t>
        <w:br/>
        <w:t>不僅不見了，桌面還弄的亂七八糟的。外頭的告示欄上亂吵吵的聚著一堆人。</w:t>
        <w:br/>
        <w:t>心裡一驚，我看手機群裡，又開始刷屏了。</w:t>
        <w:br/>
        <w:t>”她出來了。”</w:t>
        <w:br/>
        <w:t>“快點，她朝著體育館跑過去了。”</w:t>
        <w:br/>
        <w:t>“這個賤女人，怎麼敢勾引thyme前輩？”</w:t>
        <w:br/>
        <w:t>“她自己去做陪酒，我們就要給她好看，即使沒有thyme前輩的紅牌命令我們也要收拾她。”</w:t>
        <w:br/>
        <w:t>這是什麼意思，這意思是這些瘋女人要收拾gorya的意思嗎？紅牌是什麼？又是有錢人家的小孩欺負霸凌的那一套嗎？真是幼稚，還不如當初我和哥哥挑事的手段。</w:t>
        <w:br/>
        <w:t>我看著手機，一邊想一邊順著人流跑。</w:t>
        <w:br/>
        <w:t>我氣喘吁吁的跑到盡頭，看著又是那個破舊的體育館。</w:t>
        <w:br/>
        <w:t>我好煩，最近事情多的…都讓我覺得生活脫節了。</w:t>
        <w:br/>
        <w:t>我撥開旁邊起鬨的幾個人，果然，gorya被幾個女生圍在中間，幾個女生嘻嘻笑著一邊將gorya推過來推過去，或者抓著頭髮。</w:t>
        <w:br/>
        <w:t>真的是好吵，看著心煩。</w:t>
        <w:br/>
        <w:t>我把頭髮挽到頭頂，打了個不會輕易散開的結，把今天搭配好的腰帶解下來，踩進了髒水裡。</w:t>
        <w:br/>
        <w:t>真是要可惜這條腰帶了，到時候估計要換新的了。</w:t>
        <w:br/>
        <w:t>這樣想著，我走進內圈，晃身將gorya護在身後，一鞭子朝著前邊那個披頭髮的女人抽了過去。</w:t>
        <w:br/>
        <w:t>旁邊的人都倒吸了一口冷氣，這個轉校生竟然要給gorya出氣！</w:t>
        <w:br/>
        <w:t>“既然你們幾個長這麼大都沒有家教管，那我今天就教教你們什麼是禮貌，什麼是和同學友善相處。”</w:t>
        <w:br/>
        <w:t>細腰帶沒有寬的腰帶來的順手，但是細腰帶抽到的地方會疼的要命。</w:t>
        <w:br/>
        <w:t>“啪”的一聲，抽到了中間那個女人胳膊上。</w:t>
        <w:br/>
        <w:t>她疼的跳了起來，一瞬間感覺自己的胳膊是不是要斷了！她往後退，右手將右邊的那個小跟班拉過來幫自己擋著，一邊喊著“你瘋了嗎？你要打我？你知道我是誰嗎？你護著這個賤人幹什麼！”</w:t>
        <w:br/>
        <w:t>旁邊的一圈人都驚住了，沒有一個敢上來拉架。幾個站在邊緣的人悄悄錄下這一幕發到群裡。</w:t>
        <w:br/>
        <w:t>這女人怎麼這麼狠？我們收拾gorya最多也就是推一把，或者抓頭髮，好可怕啊，這女人到底之前抽過多少人，這麼熟練？</w:t>
        <w:br/>
        <w:t>mj刷著手機，突然叫了一聲“ren，你的小女朋友好像在打人啊，是在體育館嗎？”</w:t>
        <w:br/>
        <w:br/>
      </w:r>
    </w:p>
    <w:p>
      <w:r>
        <w:t>第16章 第 16 章</w:t>
        <w:br/>
        <w:t>我根本沒有給對方的幾個人留什麼臉面。只有一次性把這些人打痛了，打服了，以後才會有安心日子過。不然這些人心裡有怨氣，隨時都會跳出來反咬一口。</w:t>
        <w:br/>
        <w:t>對面的幾個人突然發現，怎麼躲不開！打也打不過！躲也躲不開！痛得要死。</w:t>
        <w:br/>
        <w:t>“別打了別打了，對不起對不起！”</w:t>
        <w:br/>
        <w:t>“你在打我我就。。。。。”</w:t>
        <w:br/>
        <w:t>“怎樣？告家長？還是讓我退學？”我停下手來，看著幾個人身上都掛了彩，感覺應該達到威懾的效果了。不冷不熱的接了半句。</w:t>
        <w:br/>
        <w:t>幾個人看了看我，縮了縮脖子。看起來又咬牙切齒，又慫的縮成一團。</w:t>
        <w:br/>
        <w:t>我正準備回頭看看gorya的情況，突然被人抱緊了懷裡。</w:t>
        <w:br/>
        <w:t>抬頭一看，是ren。好奇怪啊，ren是因為害怕我受傷所以趕過來的嗎？</w:t>
        <w:br/>
        <w:t>我莫名的鬆了口氣。</w:t>
        <w:br/>
        <w:t>ren過來的時候，看見小丫頭在使勁甩著那條腰帶，想著要是再晚來一步這條腰帶要是斷了怎麼辦，邊上這麼多人能直接把她撕了，錫京一個人在泰國沒有靠山，萬一要是有人傷害到她怎麼辦？</w:t>
        <w:br/>
        <w:t>幸好及時到了。</w:t>
        <w:br/>
        <w:t>ren抬眼看了看對面的幾個人，“滾，再讓我看到你們這樣傷害錫京，我不會放過你們的。”</w:t>
        <w:br/>
        <w:t>我向前走了兩步，低頭靠近帶頭的那個人耳邊。</w:t>
        <w:br/>
        <w:t>“不好好學習，欺負同學這樣怎麼能行呢？”</w:t>
        <w:br/>
        <w:t>“真讓人倒胃口，我真的要吐了啊。”</w:t>
        <w:br/>
        <w:t>我自己都感覺笑的瘮人，嘴角咧到最大，眼睛裡都是興奮。</w:t>
        <w:br/>
        <w:t>我抓起地上的石頭，直接砸向了帶頭人的手上。她疼的瞪大眼睛，卻害怕的什麼都說不出來。</w:t>
        <w:br/>
        <w:t>“都是好孩子，不可以這樣了，再讓我發現的話就要帶著你和我一起玩遊戲了哦。”</w:t>
        <w:br/>
        <w:t>後邊趕來的thyme嚇得拉住了mj和kavin，gorya因為把我牽扯進來而後悔不已。ren默默的在身後看著我，走上前來，摸了摸我的頭。</w:t>
        <w:br/>
        <w:t>我好像活過來了，像是之前哥哥在護著我那樣。</w:t>
        <w:br/>
        <w:br/>
      </w:r>
    </w:p>
    <w:p>
      <w:r>
        <w:t>第17章 第 17 章</w:t>
        <w:br/>
        <w:t>那件事過去兩天，我發現gorya和thyme好像有點什麼苗頭。</w:t>
        <w:br/>
        <w:t>我有點不能理解，就像當時不理解那麼多被欺負還仍然喜歡哥哥的人。</w:t>
        <w:br/>
        <w:t>我和ren還是一起上下學，一起吃飯，晚上窩在家裡可能會玩一會國際跳棋，或者是看一部老電影。</w:t>
        <w:br/>
        <w:t>有什麼不一樣了，我們之間。</w:t>
        <w:br/>
        <w:t>就很自然的，我吃完飯之後伸手，ren會及時遞過來一張紙，看電影的時候會給我準備好熱水和小毛毯，困的時候我會直接歪在ren的身上。然後迷迷糊糊的陪著他看完，等到第二天清醒過來之後再聽他給我講後半段劇情。</w:t>
        <w:br/>
        <w:t>我們這樣是在一起了嗎？</w:t>
        <w:br/>
        <w:t>我不太確定。</w:t>
        <w:br/>
        <w:t>韓國女生都非常重視在一起的告白環節，我之前雖然收過情書，接受過告白，但是那會兒都被我哥明裡暗裡的處理掉了啊，我和ren現在算是在一起了嗎？還是暫時住在一起的朋友？</w:t>
        <w:br/>
        <w:t>想的我腦子都要軸了，聽小天使gorya的日常講解都費勁許多了。</w:t>
        <w:br/>
        <w:t>晚上我和ren看了一條狗的使命。小狗貝利真的太好哭了。</w:t>
        <w:br/>
        <w:t>狗狗真的是非常好的朋友，鑑於我還沒搞明白ren到底會不會陪我很久，我想養一隻狗狗陪著我了。萬一以後變成一個人的時候晚上不會害怕。</w:t>
        <w:br/>
        <w:t>轉天放學，ren陪我去挑了一隻棕色的小法鬥。</w:t>
        <w:br/>
        <w:t>毛茸茸的，瞪著黑黝黝的眼睛看著我，奶裡奶氣的衝我叫，很可愛。</w:t>
        <w:br/>
        <w:t>我一眼就看到了這個小東西，我一定要把他帶回家。</w:t>
        <w:br/>
        <w:t>ren對此沒有意見，幫我辦好了各種手續，開車帶著我和小狗回了家。</w:t>
        <w:br/>
        <w:t>我要叫他“周豆包”。</w:t>
        <w:br/>
        <w:br/>
      </w:r>
    </w:p>
    <w:p>
      <w:r>
        <w:t>第18章 第 18 章</w:t>
        <w:br/>
        <w:t>接下來的日子裡，我和f4、gorya變得更熟悉了，歸功於每天一起吃的飯。</w:t>
        <w:br/>
        <w:t>ren也發現了我每天都在找gorya輔導功課。因為每次他們來找的時候，我都趴在gorya身上，邊聽講，邊整理我一桌子的書本文具。</w:t>
        <w:br/>
        <w:t>“你為什麼不找kavin和ren給你講啊？本來gorya就忙的找不到人，找得到就是和你在一起。”thyme看著我抱怨。</w:t>
        <w:br/>
        <w:t>“我還以為你們這種天天泡吧翹課出去玩的人都是買學分的啊。只有gorya一看就是個好孩子。”</w:t>
        <w:br/>
        <w:t>“那你找誰也行啊，每天都在gorya身邊，周錫京你能學得會嗎你？你的泰語水平還不如我呢！”</w:t>
        <w:br/>
        <w:t>真是個小學雞，我朝著thyme翻了個白眼。</w:t>
        <w:br/>
        <w:t>韓國和中國女生之間親親抱抱都是很正常的習慣，但是泰國這邊就又了不一樣的意義。我轉身抱住身邊的gorya，在gorya妹妹臉上親了一口，165的妹妹剛剛好，兩個手就圈住了。</w:t>
        <w:br/>
        <w:t>gorya的耳朵尖都紅了，眼睛裡也帶上了水光。</w:t>
        <w:br/>
        <w:t>我得意的看著對面的thyme，這個可憐娃子估計連手都沒有牽過呢吧。</w:t>
        <w:br/>
        <w:t>果然不出所料，thyme一點就著，氣的就要過來撕了我。</w:t>
        <w:br/>
        <w:t>gorya也從剛剛那個狀態反應過來了，站起來就開始用書包錘thyme，mj媽媽站起來趕緊把這兩個暴躁的孩子安撫下去。</w:t>
        <w:br/>
        <w:t>我一轉頭，看到了ren似笑非笑的眼睛。</w:t>
        <w:br/>
        <w:t>哼，討厭，不和我統一戰線嗎。</w:t>
        <w:br/>
        <w:t>然後，我補習這項任務，就交給了ren。</w:t>
        <w:br/>
        <w:t>也就是那天開始，我想把這個臭男人踹出家門。</w:t>
        <w:br/>
        <w:t>是什麼人會要求自己的小女朋友每天背單詞、做數學題、寫小作文啊！！！</w:t>
        <w:br/>
        <w:t>還是那種錯了要打手板心的啊！</w:t>
        <w:br/>
        <w:t>ren無情的剝奪了我看電影的快樂時間。簡單過了一遍我的習題集。然後圈出來幾處，讓我自己做題。</w:t>
        <w:br/>
        <w:t>但是今天不一樣的是，我把ren趕出家門讓他去找剩下的三個人玩兒去了，順便給豆包去洗個澡。在這樣天天補課不是我瘋掉，就是thyme要衝到我家來把ren抓出去了。</w:t>
        <w:br/>
        <w:t>家裡瞬間只有我一個人了，好不習慣。</w:t>
        <w:br/>
        <w:t>我倚在陽臺外頭，深吸了兩口空氣，真的有了我在泰國生活的實感。這裡比韓國熱，一年四季都入不了冬，看不到雪有點可惜。空氣潮潮潤潤的，我也到了新的學校，認識了新的朋友，還有，ren。</w:t>
        <w:br/>
        <w:t>有一段時間，半夜醒過來的時候總是滿臉淚水。胸口痛到喘不上氣來。</w:t>
        <w:br/>
        <w:t>正在做不出來的時候，我用筆敲了敲腦袋，家裡突然黑了下來。</w:t>
        <w:br/>
        <w:t>停電了。</w:t>
        <w:br/>
        <w:t>我瞬間慌了神。</w:t>
        <w:br/>
        <w:t>周錫京怕黑，怕到渾身會顫抖的那種。</w:t>
        <w:br/>
        <w:t>上學時候為了反抗爸爸，我交了白卷。然後回頭爸爸就把哥哥拉進密室裡抽了一頓，然後將我關到小黑屋裡，吩咐楊管家不要給我吃飯。</w:t>
        <w:br/>
        <w:t>我蹲在牆角，什麼都看不到，什麼都聽不到，害怕極了。</w:t>
        <w:br/>
        <w:t>所以這麼多年，我一是怕水，二是怕黑。</w:t>
        <w:br/>
        <w:t>真是越來越活回去了。</w:t>
        <w:br/>
        <w:t>尤其最近習慣了ren 的存在，對比之下就更覺得可怕。</w:t>
        <w:br/>
        <w:t>我不想哭的，我是個大孩子了，我都能自己在泰國生活了。</w:t>
        <w:br/>
        <w:t>但是眼睛很快熱了起來，鹹澀的液體不斷奪眶而出，滴滴答答落到地毯上，我無助的捂住臉。</w:t>
        <w:br/>
        <w:br/>
      </w:r>
    </w:p>
    <w:p>
      <w:r>
        <w:t>第19章 第 19 章</w:t>
        <w:br/>
        <w:t>ren這邊，還是在聽thyme說他蠢了吧唧的追女秘籍，聽著就很不靠譜，看著kavin和mj一邊喝酒一邊摟著美女，ren有點心不在焉。</w:t>
        <w:br/>
        <w:t>還不如回家陪錫京學習，或者看書畫畫。</w:t>
        <w:br/>
        <w:t>mj和kavin因為好不容易才聚到一起，打定主意要把大家都灌醉。</w:t>
        <w:br/>
        <w:t>ren 有一下沒一下地刷著手機，錫京還沒有發過來一條信息，這個小沒良心的。</w:t>
        <w:br/>
        <w:t>突然看到ins上最熱的一條消息是河兩岸由於下雨頂閘，斷電正在修復中。</w:t>
        <w:br/>
        <w:t>ren心裡一跳，站起來就準備走。“你們先喝，我有急事先走了。”</w:t>
        <w:br/>
        <w:t>回來的路上，車開到飛起，心裡滿滿的都是擔心。</w:t>
        <w:br/>
        <w:t>錫京坐在地上，朝著門口看過來。</w:t>
        <w:br/>
        <w:t>含著眼淚的雙眼，模糊到只能看到一個人站在門口。</w:t>
        <w:br/>
        <w:t>ren從門口抽屜裡拿了一根蠟燭點燃，走過來攬住錫京。</w:t>
        <w:br/>
        <w:t>還是個小孩子啊。</w:t>
        <w:br/>
        <w:t>ren想著，把小姑娘抱到腿上，圈進懷裡，頭低下來，親了親額頭。</w:t>
        <w:br/>
        <w:t>然後是眼睛，錫京的睫毛顫了顫。</w:t>
        <w:br/>
        <w:t>然後，是嘴唇。</w:t>
        <w:br/>
        <w:t>像是蓋章似的，無關□□。</w:t>
        <w:br/>
        <w:t>我不害怕了。</w:t>
        <w:br/>
        <w:t>原來還是有人關心我的。</w:t>
        <w:br/>
        <w:t>ren鬆開我，轉過身去點了更多的蠟燭，放到家裡每一個可能會需要燈光的地方。</w:t>
        <w:br/>
        <w:t>蠟燭燃燒的時候，發出的光是黃色的。</w:t>
        <w:br/>
        <w:t>那種微弱的，隨風飄動、宛若碎花朵的點點星光。</w:t>
        <w:br/>
        <w:t>我站起來，快步走到ren身後，伸出手扯了扯他的衣角。</w:t>
        <w:br/>
        <w:t>“要抱抱。”</w:t>
        <w:br/>
        <w:t>“好啊。”</w:t>
        <w:br/>
        <w:t>聽到ren低低地嘆息一聲。我陷入了一個極為溫暖的懷抱。他一米九的身高完全把我包裹進去，下巴輕輕擱在我的頭頂，手臂緊緊攬著我的腰。半晌，他輕輕的拍了拍我的背。</w:t>
        <w:br/>
        <w:t>我感覺軟綿綿的，像是在雲端。</w:t>
        <w:br/>
        <w:t>鼻尖充斥著的，都是冷冷的雪松味道。</w:t>
        <w:br/>
        <w:t>但是我覺得不夠。</w:t>
        <w:br/>
        <w:t>我抬起頭，看著他的臉，f4中最溫柔的ren，之前一切的懷疑，一切都不確定，都剎那間煙消雲散。</w:t>
        <w:br/>
        <w:t>我勾著他的脖子笑了起來。</w:t>
        <w:br/>
        <w:t>“你要不要和我交往試試看？”</w:t>
        <w:br/>
        <w:t>“錫京。”</w:t>
        <w:br/>
        <w:t>“我在。”</w:t>
        <w:br/>
        <w:t>“表白是不能讓女孩子來提的。”</w:t>
        <w:br/>
        <w:t>“我不是一個擅長表達的人，我之前也只接觸過f4的幾個兄弟和miya姐，我一直以為那就是愛，但是知道遇到了你。我才發現之前的感覺只是依戀，並不是想要相伴一生的愛情。”</w:t>
        <w:br/>
        <w:t>“我不擅長戀愛，但是我真的很愛你。”</w:t>
        <w:br/>
        <w:br/>
      </w:r>
    </w:p>
    <w:p>
      <w:r>
        <w:t>第20章 第 20 章</w:t>
        <w:br/>
        <w:t>和ren確定關係之後，我偶爾還是會有一種不真實感。</w:t>
        <w:br/>
        <w:t>源於我之前的經歷，我有一種深深的不自信。</w:t>
        <w:br/>
        <w:t>但是目前的生活狀態讓我很滿意。每天好好上課，現在也能考個不錯的成績了，獎學金基本能夠cover掉學費，日常的翻譯工作也能讓我當一個自由自在的小富婆了，雖然和ren他們遠遠不能比。</w:t>
        <w:br/>
        <w:t>但是我還是會時不時在夢中想起來韓國的時光。</w:t>
        <w:br/>
        <w:t>我不喜歡唱歌，我喜歡畫畫。</w:t>
        <w:br/>
        <w:t>這是個爸爸，哥哥和我三個人知道的秘密。</w:t>
        <w:br/>
        <w:t>我唱歌，是因為爸爸覺得，他負責賺錢，哥哥負責接班，媽媽負責美貌，家裡需要有一個裝點門楣的歌唱家。</w:t>
        <w:br/>
        <w:t>那個歌唱家就是我。</w:t>
        <w:br/>
        <w:t>彼時的我，將自己視為爸爸手中的一個工具。</w:t>
        <w:br/>
        <w:t>所以現在我決定要放棄掉這個興趣愛好了。況且如果再次走進這個行業的話，就勢必要和哥哥、裴露娜見面了。</w:t>
        <w:br/>
        <w:t>我和哥哥都是自私的人。哥哥為了自己的心，捨棄了我，選擇了裴露娜。</w:t>
        <w:br/>
        <w:t>那麼我為了我自己的心，捨棄掉過去的時光，也是可以的吧？</w:t>
        <w:br/>
        <w:t>周錫京才不是壞小孩，明明是大家放棄了我。</w:t>
        <w:br/>
        <w:t>—————-</w:t>
        <w:br/>
        <w:t>ren真是一個骨子裡浸滿了浪漫的人，每天早晨醒過來，桌上的早餐，不拘是一小束花，新奇可愛的小飾品，或者是陪著我去遛狗狗，這個男人做的事情，都很對我的胃口。</w:t>
        <w:br/>
        <w:t>我感覺我的每一天都在反覆愛上這個人。</w:t>
        <w:br/>
        <w:t>ren買了一個新的速寫本，將家裡的畫架搬到了我這邊。我的家裡開始變得充滿了ren的味道，角角落落都能感覺得到他的氣息。</w:t>
        <w:br/>
        <w:t>下課之後我們偶爾也會參加f4的聚會，打打鬧鬧，看著thyme和gorya下飯。每天晚上的日常，也變成了一起看看電影電視劇，或者我學習，他光明正大的畫我。</w:t>
        <w:br/>
        <w:t>他筆下的我，美得驚人。</w:t>
        <w:br/>
        <w:t>溫和，神采飛揚，眉梢都透著快樂。再也沒有過去的迷茫和愁苦。</w:t>
        <w:br/>
        <w:t>晚上，我虛虛的抱著他，想著，如果要是能一直這樣下去就好了。</w:t>
        <w:br/>
        <w:br/>
      </w:r>
    </w:p>
    <w:p>
      <w:r>
        <w:t>第21章 第 21 章</w:t>
        <w:br/>
        <w:t>日子過的好快，快到thyme的生日了。</w:t>
        <w:br/>
        <w:t>我最近好忙，一天天昏天黑地的，忙到沒有時間參加f4和gorya的聚會，忙到ren開始強制性把我拉起來，喊我趕緊去休息。</w:t>
        <w:br/>
        <w:t>距離生日派對還有幾天的時候，學校里居然樹立起了各種各樣的人形立牌。</w:t>
        <w:br/>
        <w:t>真的是好羞恥。</w:t>
        <w:br/>
        <w:t>隨著日期接近，我感覺大家的情緒慢慢開始緊繃起來。</w:t>
        <w:br/>
        <w:t>“thyme每年都過生日，可是今年為什麼這麼盛大？”</w:t>
        <w:br/>
        <w:t>“rosaryn夫人將生日會搞的這麼高調，是不是有什麼大招了？我們也不知道該怎麼防備啊。”</w:t>
        <w:br/>
        <w:t>“感覺thyme的媽媽一定不會接受gorya。”</w:t>
        <w:br/>
        <w:t>那麼，ren的家裡人會接受我嗎？</w:t>
        <w:br/>
        <w:t>我甩了甩頭，突然感覺，這個場景有點眼熟。</w:t>
        <w:br/>
        <w:t>“你們說，又沒有一種可能，是thyme媽媽要給他找一個聯姻對象啊？”</w:t>
        <w:br/>
        <w:t>kavin和mj對視一眼。</w:t>
        <w:br/>
        <w:t>氣氛感覺凝重了起來，我看向ren，我是說錯了什麼嗎？但是這樣的話不都是先拉滿大家和媒體的期待值，然後借勢宣佈聯姻之類的，讓公司市值在上一層樓的套路嗎？</w:t>
        <w:br/>
        <w:t>“很有可能，但是我們查不出來rosaryn夫人屬意的是哪一家，就沒有辦法來應對啊。”</w:t>
        <w:br/>
        <w:t>“只能是當天保護好gorya了。”</w:t>
        <w:br/>
        <w:t>我和gorya相約今天她來我家，兩個人準備好之後一起出發去thyme生日會的現場。</w:t>
        <w:br/>
        <w:t>我擺出了成山的漂亮禮服裙和化妝品。</w:t>
        <w:br/>
        <w:t>果然漂亮小姑娘就應該打扮的漂漂亮亮的，開開心心的。</w:t>
        <w:br/>
        <w:t>收拾好我倆之後，ren終於鬆了一口氣，開車載著我們倆來到了現場。</w:t>
        <w:br/>
        <w:t>rosaryn夫人日常準備懟gorya，卻沒想到gorya並沒有接他的話茬。</w:t>
        <w:br/>
        <w:t>然而最擔心的事情還是發生了。在致辭最後，rosaryn夫人挑起了一個新的話題：</w:t>
        <w:br/>
        <w:t>“paramaanatra家族歡迎大家來參加thyme的生日會，很高興見到各位來賓。今天很榮幸，還有一個特別的家族在現場來祝賀thyme長大一歲，同時我們共同決定要聯姻締結婚約，兩家同好，這個家族就是empicca家族。”</w:t>
        <w:br/>
        <w:t>“empicca，是我想的那個empicca lalita嗎？”</w:t>
        <w:br/>
        <w:t>後邊熙熙攘攘的，又一個姑娘像小鹿般，禮服下是便捷的運動鞋，蹦跳著躲閃thyme家的保安，朝著我們這邊跑過來。這不是lalita還是誰？</w:t>
        <w:br/>
        <w:t>這個訂婚的場合，原來lita前段時間說的要聯姻的就是thyme！</w:t>
        <w:br/>
        <w:t>我心裡一驚，我知道她是不願的，可是我當時也幫不到她什麼。</w:t>
        <w:br/>
        <w:t>我突然衝動了起來，屬於周錫京叛逆的靈魂跳了出來。</w:t>
        <w:br/>
        <w:t>“lalita！lita！這裡！”</w:t>
        <w:br/>
        <w:t>我跑上前去，lita看到我眼前一亮。我拉著lita衝向了我的小白車，然後載著她逃離了這個現場。</w:t>
        <w:br/>
        <w:t>是非常周錫京的作風了。不管有沒有用，起碼避開了惱人的新聞採訪，後續的事情，讓thyme頭疼去吧。</w:t>
        <w:br/>
        <w:t>ren：淦！我不理解！就很費解！媳婦兒跑了？？？欲言又止。</w:t>
        <w:br/>
        <w:br/>
      </w:r>
    </w:p>
    <w:p>
      <w:r>
        <w:t>第22章 第 22 章</w:t>
        <w:br/>
        <w:t>跑也就跑了。</w:t>
        <w:br/>
        <w:t>反正thyme和gorya兩個人在一起，直接說清楚這並不是thyme 的本意就好，出不了太大的亂子。別的事情mj媽媽估計會打點好的。</w:t>
        <w:br/>
        <w:t>我撫了撫額頭，轉頭看著lita笑了出來。</w:t>
        <w:br/>
        <w:t>paramaannatra家族的女主人，thyme的母親，真的是一個手段很厲害的人呢。</w:t>
        <w:br/>
        <w:t>lita家裡是做房地產行業的，mpc集團在商業街赫赫有名，本來行業就是強強聯合，lita本人的性格有活潑又可愛，大家族教育出來的子女又穩重，待人接物也很妥當。大概沒有gorya出現的話，thyme也是會被這個可愛姑娘俘獲的。</w:t>
        <w:br/>
        <w:t>你見過哪家的小姐提著裙襬風風火火的在宴會上跑來跑去的？</w:t>
        <w:br/>
        <w:t>lalita小姐現在只顧著開心，把手伸到窗戶外頭去，看看這裡摸摸那裡的。</w:t>
        <w:br/>
        <w:t>“lita，我們這樣像不像是要私奔的呀。”</w:t>
        <w:br/>
        <w:t>“哈哈哈錫京你剛剛也太帥了吧，我們要真的私奔嗎？”</w:t>
        <w:br/>
        <w:t>“lita，你想去看看雪嗎？”</w:t>
        <w:br/>
        <w:t>我們兩個真的是衝動派，我發了個信息給ren告訴他要出去避避風頭，以及一定要照顧好家裡的小豆包之後，就定了最快的一個航班和lita到了韓國。上飛機的時候我心裡還滿是激動。很久沒有這麼暢快過了。</w:t>
        <w:br/>
        <w:t>在飛機場，我們倆換了一身舒服日常的衣服。lita真的是一個活力十足的姑娘，我倆愣是在飛機起飛之前把飛機場逛了個遍，我覺得我的腳都要腫了。</w:t>
        <w:br/>
        <w:t>飛機起飛，燈一盞盞熄滅，我的心才慢慢冷靜下來。</w:t>
        <w:br/>
        <w:t>我是真的坐在了返回韓國的飛機上。</w:t>
        <w:br/>
        <w:t>隔了兩年，終於又回到了我長大的地方。</w:t>
        <w:br/>
        <w:t>果然不出我所料，下飛機的那一剎那，手機嗡嗡嗡的根本停不下來。</w:t>
        <w:br/>
        <w:t>“錫京，看不出來啊，你居然也學會英雄救美了，以後這樣的事還是讓我們來做吧。”mj</w:t>
        <w:br/>
        <w:t>“錫京，你和lita現在還好嗎，rosaryn夫人最後臉色鐵青都快氣瘋了，你們現在是安全的嗎，需要什麼幫助就說。”kaivn</w:t>
        <w:br/>
        <w:t>“錫京，你和那女人是什麼關係！本大爺不想定這個莫名其米啊哦的婚！你快回來幫我和gorya解釋啊！”thyme</w:t>
        <w:br/>
        <w:t>“錫京，你現在是安全的嗎？我到家了你不用擔心我。”這是gorya。</w:t>
        <w:br/>
        <w:t>沒有ren的。</w:t>
        <w:br/>
        <w:t>他估計在生氣吧，氣我這麼任性，氣我留下一個爛攤子，氣我沒有和他商量就跑了。</w:t>
        <w:br/>
        <w:br/>
      </w:r>
    </w:p>
    <w:p>
      <w:r>
        <w:t>第23章 第 23 章</w:t>
        <w:br/>
        <w:t>接下來的幾天，我帶著lita走遍的韓國的幾個著名景點，景福宮，濟州島，釜山。lita也笑的很開心，很少有機會能和好朋友這樣膩在一起，有充分的girls time了。</w:t>
        <w:br/>
        <w:t>但是我整夜整夜的失眠了。</w:t>
        <w:br/>
        <w:t>晚上我悄悄起身，站到窗前，看著首爾市區燈火輝煌、川流不停歇的車輛燈火，想起了那片廢墟，赫拉宮殿的廢墟。現在頂樓的住戶已經變成了姜瑪麗他們一家，不再是我的家了。</w:t>
        <w:br/>
        <w:t>我真的要放下了。</w:t>
        <w:br/>
        <w:t>“錫京，你是不是心情不好呀。”</w:t>
        <w:br/>
        <w:t>lita靠過來，輕輕的抱住我。</w:t>
        <w:br/>
        <w:t>“你是不是在韓國發生過很傷心的事情啊，這兩天你每天都沒怎麼睡。我們明天回泰國吧。”</w:t>
        <w:br/>
        <w:t>“好。不過回去之前，你在陪我去一個地方吧，lita。”</w:t>
        <w:br/>
        <w:t>我們韓國行的最後一站，是清雅藝術中心。</w:t>
        <w:br/>
        <w:t>毫無意外的，裴露娜繼承了她媽媽的好嗓子，現在有了哥哥的全力培養，開始大放異彩。</w:t>
        <w:br/>
        <w:t>我和lita帶著鴨舌帽，在裝修精良的大廳裡，聽完了完整的演出。</w:t>
        <w:br/>
        <w:t>然後我拜託後臺的小姐姐幫我送了一束花。</w:t>
        <w:br/>
        <w:t>便籤上寫著，祝哥哥和露娜永遠快樂！再也不見。</w:t>
        <w:br/>
        <w:t>我轉身除了青雅，準備和lita返回泰國的時候，lita的神情有點不對勁。</w:t>
        <w:br/>
        <w:t>這個疑惑在機場見到ren的時候，變成了滿滿的驚喜。</w:t>
        <w:br/>
        <w:t>“錫京，這個人聯繫我，說他是你的男朋友，很擔心你。”</w:t>
        <w:br/>
        <w:t>我走上前，把自己埋進ren的懷裡，悶悶的問了一句，“家裡都收拾好了嗎？”</w:t>
        <w:br/>
        <w:t>“都收拾好了，豆包也送到了mj那裡幫忙照看。”</w:t>
        <w:br/>
        <w:t>“之前是gorya，現在就是lalita小姐，錫京，你怎麼這麼能招惹呢？”</w:t>
        <w:br/>
        <w:t>腰間攬著我的手逐漸收緊又收緊。</w:t>
        <w:br/>
        <w:t>“我就像一條小狗一樣，呆在家裡，看著你和gorya出去，看著你和lalita出去啊。”</w:t>
        <w:br/>
        <w:t>“周錫京你有話想和我說嗎？”</w:t>
        <w:br/>
        <w:t>“嗯？”</w:t>
        <w:br/>
        <w:t>“ren啊。”</w:t>
        <w:br/>
        <w:t>“你看天空，下雪了啊。”</w:t>
        <w:br/>
        <w:t>我看著他的眼睛，玻璃珠一樣亮亮的，裡邊有我。</w:t>
        <w:br/>
        <w:t>”傳說中初雪的時候接吻，兩個人就會一直在一起的啊。“</w:t>
        <w:br/>
        <w:t>我閉上眼親上了他。</w:t>
        <w:br/>
        <w:br/>
      </w:r>
    </w:p>
    <w:p>
      <w:r>
        <w:t>第24章 第 24 章</w:t>
        <w:br/>
        <w:br/>
        <w:t>kocher高中最近要舉行舞會了。</w:t>
        <w:br/>
        <w:t>我倒是沒有什麼興趣，之前在赫拉宮殿也是，總是找各種各樣的藉口來舉行這些活動。赫拉宮殿的活動還要更誇張，因為大家都在歌劇這個圈子裡，部分時候我們的聚會甚至會身著歌劇扮相。</w:t>
        <w:br/>
        <w:t>不過最近很奇怪，f4活動的時候，我聽到他們說好像thyme和gorya吵架了。是因為gorya身邊出現了一個叫做talay的小夥子。兩個人經常在一起，據說好像是在一起工作，送外賣，送快遞這一類的。</w:t>
        <w:br/>
        <w:t>果然是生活模式一樣，所以話題比較相同嗎？我懶懶的想。</w:t>
        <w:br/>
        <w:t>ren在我身後幫我按摩肩頸，最近私活接的比較多，熬夜完成工作讓我身心俱疲。這段時間工作比較順利，所以也算是日進斗金了，看著自己越來越充盈的小金庫，感覺再辛苦也是值得的。</w:t>
        <w:br/>
        <w:t>不過mj還是操心的給我們每個人的手機都裝了定位程序。</w:t>
        <w:br/>
        <w:t>可能是怕我們哪個人突然被綁架或者再次逃跑吧，我想。</w:t>
        <w:br/>
        <w:t>gorya這兩天忙的找不到人，kaning小妹妹被tesla學長約走了，lalita小姐在家裡學習禮儀，誰都約不出來，我只好待著ren去逛街，準備好舞會的服裝，然後選好配飾。</w:t>
        <w:br/>
        <w:t>但是舞會的這天，我的心裡一直在跳，感覺又什麼不好的事情要發生了。Lalita又被迫上崗了，她挽著thyme來參加學校的畢業舞會，看到我時調皮的眨了眨眼。</w:t>
        <w:br/>
        <w:t>我看著lita嫌棄地把自己的手指翹起來，拒絕接觸到thyme的衣袖。</w:t>
        <w:br/>
        <w:t>手機忽然嗡嗡嗡地一直響，我突然發現，gorya再一次被髮了紅牌。</w:t>
        <w:br/>
        <w:t>真是讓人憤怒，是怎麼回事？還是thyme又要開什麼小學生玩笑了？？ thyme是個長不大的小學雞嗎？</w:t>
        <w:br/>
        <w:t>我和ren說了一聲，我倆分頭行動，他去體育館先控制局面，我到保衛處找保安來處理。</w:t>
        <w:br/>
        <w:t>沒想到gorya 就這麼消失了。</w:t>
        <w:br/>
        <w:t>我趕到體育場的時候裡邊已經沒有人了，mj和我說最後追蹤兩個人的手機信號是在停車場裡。我奔到停車場，只找到了丟在地上的手機和被打昏的ren。</w:t>
        <w:br/>
        <w:t>我上前看了一眼ren應該沒什麼大問題，想了想，這麼短的時間要把人都弄走可不容易，按照這個思路來說，gorya估計是被帶到附近的廢棄繪畫室了。</w:t>
        <w:br/>
        <w:t>我從體育館活動室順手拿了一把巨型鉗子，躡手躡腳走到學校裡那個廢棄的繪畫室。</w:t>
        <w:br/>
        <w:t>我聽到有人在說話。</w:t>
        <w:br/>
        <w:t>“talay，我們要拿這個女人怎麼辦？”</w:t>
        <w:br/>
        <w:t>“等著，等gorya醒過來，等thyme過來救她的時候，我們就可以報仇了。”</w:t>
        <w:br/>
        <w:t>“為什麼不直接收拾gorya？”</w:t>
        <w:br/>
        <w:t>“不行，gorya和我們是一條戰線的，我們要對付的，只有f4。”</w:t>
        <w:br/>
        <w:t>這些人真的是為了報仇嗎？這樣的行動，已然從受虐者轉化為施虐者而且享受快感了吧！</w:t>
        <w:br/>
        <w:t>我悄悄的往後退了幾步，用手機在f4的群裡發了一個定位，告訴他們儘快趕過來。打開音樂軟件上下翻了翻，找到警笛的聲音，設置五分鐘之後定時播放，扔到窗外的草叢裡，然後就貓腰躲在一旁。</w:t>
        <w:br/>
        <w:t>警笛聲響起的時候，畫室裡的人一驚，慌不擇路奪門而出，把畫室的門使勁關上，從另外一個方向跑走了。</w:t>
        <w:br/>
        <w:t>我悄悄蹲著等待，數了數那些人應該差不多都離開了，再也沒有聽到腳步聲了。果然還是我聰明，我走到門口，使勁用鉗子剪開了鎖鏈，一腳蹬開了門。</w:t>
        <w:br/>
        <w:t>房間最中間的，是被綁在椅子上失去意識的gorya。</w:t>
        <w:br/>
        <w:t>我粗粗掃了一眼，好像沒有人了，轉身關上了門然後到gorya 的凳子前面看看能不能把繩子解開，這樣一直幫著會淤青的。</w:t>
        <w:br/>
        <w:t>還好這些人雖然想要報復，但是還沒有喪失理智對一個小姑娘下手，不然這一會足夠gorya受傷了。</w:t>
        <w:br/>
        <w:t>還好還好，沒出什麼大問題，但願mj和kavin能看得懂我發的信息，儘快趕過來，thyme這個人真的是又是靠譜有事不靠譜的，行不行啊，不行我給gorya介紹其他的好男孩子算了。</w:t>
        <w:br/>
        <w:t>我正胡思亂想著和繩子鬥爭的時候，talay突然出現在我面前，握著手裡的水果刀捅進了我的身體裡。</w:t>
        <w:br/>
        <w:t>我愣了一下，聽到了一聲好像衣料劃開的聲音，好像不怎麼疼啊，然後感覺到小腹火燒一般的感覺，痛到崩潰。</w:t>
        <w:br/>
        <w:t>mj、kavin和thyme怎麼還不來呢？</w:t>
        <w:br/>
        <w:t>我不是今天要交代在這裡了吧</w:t>
        <w:br/>
        <w:br/>
      </w:r>
    </w:p>
    <w:p>
      <w:r>
        <w:t>第25章 第 25 章</w:t>
        <w:br/>
        <w:t>我是從一陣難受中醒過來的。感覺四肢都不像是我的了，腰間的傷口傳來密密麻麻的疼痛感。我張了張嘴，但是長時間的乾渴讓我說不出話來。</w:t>
        <w:br/>
        <w:t>我轉頭看向旁邊，ren可憐巴巴的縮在陪護椅裡邊，長腿無處安放。手墊在輸液管下方，試圖讓液體暖和一點。眼睛看著液體落下來的速度，眉頭緊鎖，嘴唇緊緊地抿著，輕輕淺淺的呼吸，黑眼圈都快要掉到下巴上了。</w:t>
        <w:br/>
        <w:t>我有好多話想說，gorya現在怎麼樣了？Thyme、mj、kavin他們怎麼樣了？你....怎麼樣了？</w:t>
        <w:br/>
        <w:t>畢竟ren身上的病號服也好刺眼。</w:t>
        <w:br/>
        <w:t>Ren低頭看見我醒了，過來虛虛地抱了一下我。</w:t>
        <w:br/>
        <w:t>“還好你沒事。”</w:t>
        <w:br/>
        <w:t>“你要是有什麼事的話，我要後悔死了。”</w:t>
        <w:br/>
        <w:t>“gorya只有皮外傷，thyme、mj、kavin他們及時趕到了，報警把talay和挑事的學生都送到了警局，你怎麼就這麼膽大呢，居然敢一個人行動。如果要是有人發現了你，或者是察覺到警鈴是假的，你怎麼辦？”ren一邊婆婆媽媽的說著，一邊用提前準備好的棉籤沾水給我溼潤了溼潤嘴唇，幫我慢慢地把病床搖起來，餵我喝了一口水。</w:t>
        <w:br/>
        <w:t>果然是和mj媽媽待久了，ren也變得婆婆媽媽了起來。我安了安心，笑意從眼神中透出來，彎了彎嘴角。</w:t>
        <w:br/>
        <w:t>“錫京你還有沒有什麼地方不舒服啊？你躺著別動，我去叫醫生。”</w:t>
        <w:br/>
        <w:t>這所醫院大概是泰國行動力最強的醫院了，主治醫師很快趕過來，看了看我的恢復情況就建議我回家修養，定時換藥、好好休息。</w:t>
        <w:br/>
        <w:t>Gorya是和thyme、mj、kavin一起過來的，我看著我們四個人身上穿的一模一樣的病號服，不由得笑出了聲，就好像是情侶裝一樣，我想。</w:t>
        <w:br/>
        <w:t>“西亞，錫京妹妹這是被人敲傻了嘛，ren你可怎麼負責的了啊。”mj哥哥過來摸了摸我的頭，“養一個傻孩子很累的。”</w:t>
        <w:br/>
        <w:t>又是mj和kavin這兩個大活寶。</w:t>
        <w:br/>
        <w:t>Thyme彆彆扭扭的看向我，說了一句“謝謝了，周錫京。”</w:t>
        <w:br/>
        <w:t>Gorya聽到之後就跳起來打了一巴掌“說謝謝也一點不陳懇。”</w:t>
        <w:br/>
        <w:t>我看著大少爺和gorya妹妹的相處模式，看來是和好啦？我拋給mj一個眼神，收到了一個點頭。</w:t>
        <w:br/>
        <w:t>Gorya走過來，平時幹練堅強的小姑娘抱住我，眼淚一顆一顆地掉到我肩頭，罄溼了我的衣服。</w:t>
        <w:br/>
        <w:t>真好，起碼沒有和當初姐姐一樣釀成什麼不可挽回的後果。</w:t>
        <w:br/>
        <w:t>然後我就被ren整個打包轉移到了家裡，過上了被ren養小豬崽一般的生活。</w:t>
        <w:br/>
        <w:t>我現在的生活狀態，大概和豆包是一個樣子的。每天就是躺著，等待投食。</w:t>
        <w:br/>
        <w:t>我把ren趕出去忙了，我聽他說好像最近在整理之前收到紅牌的學生清單，經過這件事之後，thyme想要一個個找到這些學生，陳懇道歉，然後提供心理輔導和合適的學習、就業機會來幫助大家恢復，重新進入社會。</w:t>
        <w:br/>
        <w:t>F4這一次也是堅定的站在了thyme背後，一起來做這件事。Ren也在幫忙，在他們家醫院裡找到了專業大夫會診，對phupha的病情進行分析研討，然後全力救治。</w:t>
        <w:br/>
        <w:t>真是令人羨慕的友情啊，我當時要是身邊有這樣的朋友，就不會淪落到被媽媽從校董會上開除的結果了吧。我想起了劉珍妮，據說現在她好像和李明浩在一起了，恩星現在在首爾大讀音樂，但是打算轉成幕後工作。</w:t>
        <w:br/>
        <w:t>這些其實都曾是我最好的夥伴啊，現在大家天各一方，而且經歷那麼多之後，也不知道還能不能算作朋友了。</w:t>
        <w:br/>
        <w:t>不過我也算是很幸運啦，現在身邊有f4、lalita、gorya這些好朋友。</w:t>
        <w:br/>
        <w:br/>
      </w:r>
    </w:p>
    <w:p>
      <w:r>
        <w:t>第26章 第 26 章</w:t>
        <w:br/>
        <w:br/>
        <w:t>大概過了半個月，我才被批准可以出門放放風了。</w:t>
        <w:br/>
        <w:t>果然泰蘭德的風都是溫柔的，就和ren一樣。</w:t>
        <w:br/>
        <w:t>我現在真的是幹什麼都能想起來他，我偷偷看了一眼專心致志畫素描的那個人，感覺他並沒有察覺到我剛剛的偷看，就輕輕鬆了一口氣。</w:t>
        <w:br/>
        <w:t>我打開了手機開始找gorya小妹妹聊天，“gorya妹妹，你最近有沒有空啊，咱們出去玩兒吧？”</w:t>
        <w:br/>
        <w:t>Gorya 的回覆也很快。“我在gowa叔的花店裡，今天下班之後gowa叔要出一趟門，所以明天后天是休息的。”</w:t>
        <w:br/>
        <w:t>“kaning這個裡邊要和tesla哥一起去動物園玩，我們要不要一起呀。”</w:t>
        <w:br/>
        <w:t>“好啊，那我帶著ren，你帶上thyme，咱們可以像電影那樣來一個六人約會啊。”</w:t>
        <w:br/>
        <w:t>“好啊，我問問thyme有沒有空。”</w:t>
        <w:br/>
        <w:t>在gorya答應了thyme若干個不平等條件之後，大少爺終於答應了大家一起約會，正好kavin和mj也在身邊，最後就發展成了八個人一起行動。</w:t>
        <w:br/>
        <w:t>怎麼會發展成功八個人的啊？？？</w:t>
        <w:br/>
        <w:t>看著這邊像是花孔雀一般的thyme、mj、kavin、tesla，再看看我這邊的ren、gorya、kaving我不禁扶額。</w:t>
        <w:br/>
        <w:t>八個人站在一起都可以是一個小型團建了好嗎，這都可以拼酒划拳了，嘰嘰喳喳的，和我想的約會一點也不一樣，早知道這樣的話我都可以準備一些野餐吃的三明治小餅乾之類的，然後帶上豆包了。</w:t>
        <w:br/>
        <w:t>而且說起來，泰蘭德的男孩子們都是什麼審美奇葩啊，豆豆鞋配小白襪子也就算了，還有除了ren之外，幾個男生清一色的花花襯衫，讓我感覺好像看到了一排出海度假的遊客。韓國的男生都是以素雅簡單的顏色和款式搭配簡單大方的配飾，很少有這樣高調而且熱烈的顏色出現。</w:t>
        <w:br/>
        <w:t>果然我們家ren是最好的了呢，我好吃他的顏。</w:t>
        <w:br/>
        <w:t>Gorya妹妹今天穿的日系風格，真的是很清純可愛。她的朋友kaning妹妹長相是甜酷風格的小妹妹，身量嬌小，穿著一身很可愛的連衣裙。我看了看自己一米七的大長腿，真的是很怨念。</w:t>
        <w:br/>
        <w:t>小個子的女孩子多可愛啊，擁抱的時候都可以把自己整個埋到男朋友懷裡。</w:t>
        <w:br/>
        <w:t>不過還好ren一米九，我還有空間穿高跟鞋。</w:t>
        <w:br/>
        <w:t>大家很快就熟悉起來了，f4的幾個男生顯然沒有這種在動物園或者公園玩耍的經歷，被吸引到這裡那裡，留下了很多搞怪的照片。但是那個tesla讓我覺得有點不舒服。</w:t>
        <w:br/>
        <w:t>這個人仗著自己年齡大，還油膩，偷偷的用那種討厭的眼神看我和gorya老半天了。</w:t>
        <w:br/>
        <w:t>我好氣，頂了頂腮，不可以再發脾氣了，要好好生活。</w:t>
        <w:br/>
        <w:t>我拉了拉ren 的衣角，指了個方向說咱們去那邊看看吧？</w:t>
        <w:br/>
        <w:t>Ren一頭霧水的和其他人點了個頭，被我拉走了。</w:t>
        <w:br/>
        <w:t>我找了一個在樹影下的長凳，把ren推到長凳上，去買了兩個冰淇淋。</w:t>
        <w:br/>
        <w:t>一口一口的啃著，果然不在礙眼的人跟前，就是舒服的。</w:t>
        <w:br/>
        <w:t>Ren敏感地發現我情緒有些不對，揉了揉我的腦袋，低頭問我怎麼了。</w:t>
        <w:br/>
        <w:t>“那個tesla，好像對kaning不是認真的。”</w:t>
        <w:br/>
        <w:t>“我有好幾次發現他在偷偷看我的gorya，那雙眼睛就快黏在我腿上了，煩死了。”</w:t>
        <w:br/>
        <w:t>“但是他是kaning妹妹的男朋友，我也不能說什麼。忍忍算了，反正就一天，就是感覺kaning妹妹應該找一個更好的男朋友。”</w:t>
        <w:br/>
        <w:t>“像我這樣的嗎？”</w:t>
        <w:br/>
        <w:t>我看了看ren，日光從樹葉縫隙打下來，丁達爾效應讓這個人的臉好像一副油花一樣，我不由得湊上前啃了一口。</w:t>
        <w:br/>
        <w:t>“對呀，像你這樣的，要不是kavin和mj一點都不靠譜，我都想要拉郎配了。”</w:t>
        <w:br/>
        <w:t>Ren聽聞忍不住笑出了聲，大眼睛裡溢滿了愉快。</w:t>
        <w:br/>
        <w:t>搞笑不？八人聚餐團建！氛圍搞起來搞起來！</w:t>
        <w:br/>
        <w:br/>
      </w:r>
    </w:p>
    <w:p>
      <w:r>
        <w:t>第27章 第 27 章</w:t>
        <w:br/>
        <w:t>但是這天的約會還是草草收尾了。</w:t>
        <w:br/>
        <w:t>原因是thyme把tesla揍了一頓。</w:t>
        <w:br/>
        <w:t>我和ren返回來的時候，正好大家分散開去衛生間了，gorya和kaning結伴去買小紀念品了，我拉著ren站到一個涼快的地方，等待著大家碰頭之後一起離開。</w:t>
        <w:br/>
        <w:t>Thyme看到我們了，朝著我們開心地招了招手。</w:t>
        <w:br/>
        <w:t>就在這時，我聽到他身後tesla在給別人打電話。</w:t>
        <w:br/>
        <w:t>“你說我在幹嘛？我今天陪一堆高中生出來玩了，一堆小孩子逛動物園，真沒勁。”</w:t>
        <w:br/>
        <w:t>“什麼？你以為我想來嗎？還不是kaning想來，我還沒有把她徹底哄到手，所以現在只能像個小男生一樣哄著她，難搞。搞到手之後我就要和她分手，我膩了，就是一個小女孩有什麼意思？”</w:t>
        <w:br/>
        <w:t>“不過說起來，這次過來有兩個女生是真的驚豔，比我之前玩過的好多了。一個叫gorya的賊可愛，一個叫周錫京的韓國女生看起來冷豔，看起來賊倔強，就是不知道到了。。上之後會不會也是這樣，上了她倆肯定很有意思，是什麼表情，到時候怎麼叫光是想想就讓我興奮。”</w:t>
        <w:br/>
        <w:t>“我就是沒先碰到她倆，要是我先碰到她倆了，還有kaning什麼事？不過我打算待會要他們倆的聯繫方式，現在的小孩子們找對象都長久不了的，哪個分手了我也不介意溫暖一下她的心，畢竟tesla哥哥這麼厲害，哈哈哈。”</w:t>
        <w:br/>
        <w:t>我忍著噁心從頭到尾錄了音。</w:t>
        <w:br/>
        <w:t>剛準備把手機合上，就看到thyme沒忍住朝著tesla臉上揍了一拳。</w:t>
        <w:br/>
        <w:t>Tesla看起來還想還手，我就發現身邊的ren衝上去也加入了混戰。</w:t>
        <w:br/>
        <w:t>該死的，雖然我也很討厭tesla，覺得這種人渣應該收拾，但是現在不是一個好的時機啊。</w:t>
        <w:br/>
        <w:t>且不說我們這些人和kaning妹妹還不熟，第一次見面一起玩就揍了她男朋友不合適，光是gorya之前遭受過霸凌，這個場景肯定會引起她那些不好的回憶的。</w:t>
        <w:br/>
        <w:t>這麼想著，我走上前把thyme和ren推到一邊，慶幸自己今天紮了個低馬尾，抓著tesla的頭髮把他半扯起來。</w:t>
        <w:br/>
        <w:t>“哈？還需要你這種人渣來溫暖我的心，還要想想和我做的時候我是什麼表情？還興奮，你的眼珠子今天黏在我腿上一天了，噁心死人了。”</w:t>
        <w:br/>
        <w:t>我一邊說，一邊用腳把他重新踹倒在地上。</w:t>
        <w:br/>
        <w:t>“你怎麼不看看你自己是幹什麼的，上大學就是培養的你滿腦子想這些的是嗎？你就和那攢不住二兩尿的發情野狗一樣，有什麼噁心骯髒的想法也給我憋在腦子裡別說出來，真是讓人反胃。”</w:t>
        <w:br/>
        <w:t>我一腳把tesla踹到了旁邊的淺水池裡，抓著他的頭髮往水裡狠狠摁了幾下。</w:t>
        <w:br/>
        <w:t>“你清醒了嘛？Tesla哥，嗯？要不要我給你好好洗洗腦子？”</w:t>
        <w:br/>
        <w:t>Tesla看著我，像是看到什麼可怕的魔物，驚慌失措的跑了。</w:t>
        <w:br/>
        <w:t>我回頭，看到了今天同行的一群人目瞪狗呆的看著我。</w:t>
        <w:br/>
        <w:t>完蛋了，又掉馬了，我明明想做個小淑女來著。</w:t>
        <w:br/>
        <w:br/>
      </w:r>
    </w:p>
    <w:p>
      <w:r>
        <w:t>第28章 第 28 章</w:t>
        <w:br/>
        <w:t>我打了個手勢讓thyme和ren先別說話，使了個眼神讓mj安撫一下這兩個人。</w:t>
        <w:br/>
        <w:t>拉著gorya和kaning來到了旁邊的休閒區，現在正好快閉園了，人少。</w:t>
        <w:br/>
        <w:t>我看著kaning妹妹紅紅的眼睛和鼻頭，嘆了口氣，不知道該怎麼安慰她。</w:t>
        <w:br/>
        <w:t>“kaning，我要和你說一件事，你做好心理準備。”</w:t>
        <w:br/>
        <w:t>“tesla他配不上你，你值得更好的。”</w:t>
        <w:br/>
        <w:t>我把手機錄音調了出來，打開了公放，讓兩個女孩好好聽一聽。</w:t>
        <w:br/>
        <w:t>聽完kaning沉默了，但是感覺情緒更不好了。</w:t>
        <w:br/>
        <w:t>“我不知道他是這樣的人，雖然平時他嘴賤，但是對我還是好的。”</w:t>
        <w:br/>
        <w:t>“誰能知道他會有這樣的心思。”</w:t>
        <w:br/>
        <w:t>“kaning，你這麼漂亮，有這麼優秀，會有更好的對象的，tesla不好好做人不珍惜你是他的損失，你肯定會在將來遇到真正保護你、愛護你的人的。”</w:t>
        <w:br/>
        <w:t>哎，女孩子們真的是不容易，陷入戀愛那麼簡單，出來卻要脫一層皮。</w:t>
        <w:br/>
        <w:t>我讓kavin開車，把kaning妹妹送回了家，草草結束了今天的八人約會。</w:t>
        <w:br/>
        <w:t>----------------</w:t>
        <w:br/>
        <w:t>但是我很快發現我錯了。</w:t>
        <w:br/>
        <w:t>我偶然發現kavin在和kaning聊天。</w:t>
        <w:br/>
        <w:t>大灰狼感興趣的小白兔，又怎麼能逃得出去呢？</w:t>
        <w:br/>
        <w:t>我白了一眼ren，看看你的好兄弟！</w:t>
        <w:br/>
        <w:t>Ren表示很委屈。</w:t>
        <w:br/>
        <w:t>然後和我說他的兄弟其實挺靠譜的，就是之前受到了傷害所以有段時間看著和花花公子似的，但是心裡還是純情的。</w:t>
        <w:br/>
        <w:t>我的白眼真的是要翻到天上去了。</w:t>
        <w:br/>
        <w:t>不過緣分這種事情誰又能說的準呢？我18歲之前也不可能會想到在泰國定居，還有了一個這樣完美的男朋友吧？</w:t>
        <w:br/>
        <w:t>畢竟我那會兒想的都是怎麼樣和哥哥在一起。</w:t>
        <w:br/>
        <w:t>我不滿的情緒可能表現的太明顯了，畢竟好多天都沒有給thyme一個好臉色。固然tesla是個渣男，他也不應該想也不想的就衝上去打架，還有他之前搞出來的那個紅牌遊戲，簡直像是降智打擊，他怎麼不想想就這樣任由這個遊戲發展，人性是管束不住的？想要人真正跟隨你，得用腦子而不是這些小伎倆啊。</w:t>
        <w:br/>
        <w:t>害得我還得出手假裝是我被性騷擾氣不過才發生了這一切，明明就有很多方法可以告訴gorya和kaning，或者是找合適的機會拆散tesla那個渣男。到現在我的手都在疼。</w:t>
        <w:br/>
        <w:t>大少爺和我彆扭了好幾天，才磨磨蹭蹭的和我說，為了補償我和kaning那個失敗的約會，請大家一起去參加他辦的一個小型遊艇party。</w:t>
        <w:br/>
        <w:t>還算是有點眼色，thyme知道要討好女朋友的閨蜜了。</w:t>
        <w:br/>
        <w:t>我就發現這個大少爺，在平時的時候都智商在線，怎麼一碰到他媽媽和gorya這裡，就開始像個大傻子了。</w:t>
        <w:br/>
        <w:br/>
      </w:r>
    </w:p>
    <w:p>
      <w:r>
        <w:t>第29章 第 29 章</w:t>
        <w:br/>
        <w:t>然後又是一個大團建的節奏，f4、gorya、kaning和我。</w:t>
        <w:br/>
        <w:t>我坐在遊艇上吹著風，感覺太愜意了。</w:t>
        <w:br/>
        <w:t>果然生活還是要這樣過才舒服啊，辛辛苦苦賺錢是為了什麼，當然是為了享受生活啊。</w:t>
        <w:br/>
        <w:t>現在的日子平平淡淡的，枯燥中透漏著的都是甜蜜。</w:t>
        <w:br/>
        <w:t>再也不用擔心會因為成績不好或者不聽爸爸的話而被拉進小黑屋裡接受懲罰，我現在越來越少想起韓國的生活了。</w:t>
        <w:br/>
        <w:t>我開始像正常的少女一樣，享受到逛街、學習和談戀愛的樂趣了。</w:t>
        <w:br/>
        <w:t>我無意中發現gorya是個隱藏學霸啊，英文也學的很好，有這麼好用的勞動力，我忍不住將她拉進了我的工作中，每天我負責初翻，她負責後期校對稿件。</w:t>
        <w:br/>
        <w:t>我們倆工作之餘也會約起來一起出門玩，去吃好吃的、買可愛的小視頻。</w:t>
        <w:br/>
        <w:t>每次回家的時候，ren就會瞪著狗狗眼，無聲地向我控訴。</w:t>
        <w:br/>
        <w:t>然後我就會心軟的一塌糊塗，誰能拒絕一米九的男朋友和你撒嬌呢。</w:t>
        <w:br/>
        <w:t>ren在我右邊坐下來，把手中的杯子遞過來，我看了看他手中的可樂，想想還是拒絕了，一瓶可樂要鍛鍊好久才能消耗掉，不值當不值當，我的胃還是留給甜品好了。</w:t>
        <w:br/>
        <w:t>我看了一眼下邊，有點無聊，kavin在圍著kaning小妹妹轉，mj在和thyme說話。</w:t>
        <w:br/>
        <w:t>“要不要下水和他們一起玩呀？”</w:t>
        <w:br/>
        <w:t>“算了吧還是，我看到水就發暈。”</w:t>
        <w:br/>
        <w:t>“在泰國生活怎麼能不接觸水呢，錫京，我護著你，咱們在旁邊淺一點的地方泡一泡，很安全的。”</w:t>
        <w:br/>
        <w:t>拗不過他，我乖乖的跟著走了下去。</w:t>
        <w:br/>
        <w:t>進船艙和gorya換了泳衣，gorya的是一個粉藍色的連體泳衣，我逛街的時候看到覺得很適合她就順手買下來了，果然襯的人粉嫩嫩的很可愛。</w:t>
        <w:br/>
        <w:t>我的泳衣是一件裙式的大露背法式宮廷印花泳衣，我還配了防走光的裙褲。</w:t>
        <w:br/>
        <w:t>深吸了一口氣，我走了出來。</w:t>
        <w:br/>
        <w:t>果然，thyme看到gorya 眼睛都亮了。</w:t>
        <w:br/>
        <w:t>ren過來牽著我的手，小心翼翼的拉著我走到了旁邊，給我套上一個蠢萌的鴨子救生圈，然後自己跳下水，伸出雙手朝著我。</w:t>
        <w:br/>
        <w:t>我頓了頓，感到好笑，ren並不知道我擅長游泳啊，只不過是有段時間自己走不出來，所以討厭水。</w:t>
        <w:br/>
        <w:t>我看著ren，踩進了水裡，</w:t>
        <w:br/>
        <w:t>————-</w:t>
        <w:br/>
        <w:t>結果就是一群人都累癱了。</w:t>
        <w:br/>
        <w:t>在船艙裡休息等待返程的時候，我們看到了夕陽，海風很大，吹的我頭髮亂七八糟的，ren從我包裡翻出來一把小梳子，認認真真的給我把各種打結慢慢梳開。</w:t>
        <w:br/>
        <w:t>我拍了一張照，照片裡，大家在玩鬧，我在對著夕陽笑，ren在看著我微笑。</w:t>
        <w:br/>
        <w:t>真的是，太好了。</w:t>
        <w:br/>
        <w:br/>
      </w:r>
    </w:p>
    <w:p>
      <w:r>
        <w:t>第30章 第 30 章</w:t>
        <w:br/>
        <w:br/>
        <w:t>我開始發現，我的生活中開始越來越多地被ren佔據，不論是我的時間，還是家裡的空間。</w:t>
        <w:br/>
        <w:t>ren開始接手家裡的相關工作，順理成章的拉上我給他幫忙，美名其曰別樣的約會。不過我周錫京怎麼可能會認輸呢，畢竟是跟著爸爸長大的孩子，商場上的事情還是能看的明白的，這樣工作一段時間下來，我們倆的默契度提升了n個level。</w:t>
        <w:br/>
        <w:t>但是黑心老闆如果再不給我放假，我就要猝死了。</w:t>
        <w:br/>
        <w:t>我這樣gorya小天使說。</w:t>
        <w:br/>
        <w:t>“你看看我的黑眼圈和眼袋，我一個18歲的少女怎麼會有這麼深的黑眼圈！還不都是他害得！”</w:t>
        <w:br/>
        <w:t>gorya表示愛莫能助，然後低下頭開始繼續校稿。</w:t>
        <w:br/>
        <w:t>我才發現手機上已經有thyme的28個來電和無數的短信轟炸了。</w:t>
        <w:br/>
        <w:t>簡單來看的話就是大少爺嫌棄我佔據了太多gorya的時間，他好不容易忙完，才發現女朋友到處都找不到人，想來應該是在我這裡幹活。</w:t>
        <w:br/>
        <w:t>我看了最新的消息，thyme已經在開車提刀往我這裡衝過來的路上了。</w:t>
        <w:br/>
        <w:t>我看了看工作日誌，預估進度在自己的掌控範圍之內，果斷給自己和gorya放了一個假，準備收拾收拾帶著thyme和ren出去玩。</w:t>
        <w:br/>
        <w:t>我們走出書房改成的工作間，看到ren和thyme快兩個人大眼瞪小眼做坐在沙發上看著我們。</w:t>
        <w:br/>
        <w:t>救命啊媽媽。</w:t>
        <w:br/>
        <w:t>不過平時ren都是在畫畫或者是給我做好吃的，今天坐在沙發上，是不是他把thyme勾過來，強制讓我們倆休息的？</w:t>
        <w:br/>
        <w:t>ren真是個心機鬼。</w:t>
        <w:br/>
        <w:br/>
      </w:r>
    </w:p>
    <w:p>
      <w:r>
        <w:t>第31章 第 31 章</w:t>
        <w:br/>
        <w:t>最近的thyme真的和剛認識時候的那個f4的thyme很不一樣。</w:t>
        <w:br/>
        <w:t>他變得，更加內斂了，更加快樂，也更能夠體諒別人了。</w:t>
        <w:br/>
        <w:t>這個孩子還是個好孩子，原來應該只是被媽媽rosaryn女士逼迫的太緊了。</w:t>
        <w:br/>
        <w:t>我理解rosaryn女士望子成龍的心態，可是教育一個合格的繼承人，不應該是把他帶到身邊，讓他學習自己處理事情和公司問題的方法，慢慢培養嗎？</w:t>
        <w:br/>
        <w:t>這樣一直給他壓力，只會適得其反的吧？</w:t>
        <w:br/>
        <w:t>我記得最開始的時候聽到thyme說過一句“對待敵人是沒有必要心慈手軟的。”</w:t>
        <w:br/>
        <w:t>不過rosaryn女士能夠憑藉自己的能力將paramana集團帶到如今的地位可能也就是靠著過人的冷靜和智慧了。</w:t>
        <w:br/>
        <w:t>我記得，小的時候，周丹泰，我名義上的父親，總是和我說女孩子打扮的漂漂亮亮的就好了，然後讓媽媽帶著我去打扮，他帶著哥哥去見公司的生意合作伙伴和給付政治獻金的大佬們。每次回來的時候哥哥也是情緒很壓抑，可能見到的這些東西確實對一個小孩子來說壓力太大了。</w:t>
        <w:br/>
        <w:t>趁著ren去給我買冰淇淋，gorya去廁所的時候，我看了一眼thyme。</w:t>
        <w:br/>
        <w:t>小少爺白了我一眼。“周錫京，你是要怎樣？”</w:t>
        <w:br/>
        <w:t>“thyme，你家裡的事情解決了嗎？”</w:t>
        <w:br/>
        <w:t>“還沒有，我已經在努力了。”</w:t>
        <w:br/>
        <w:t>“那你要儘快解決啊，gorya是個很好的女孩子，但是她還沒有習慣財閥們的處事方式。lalita雖然對你沒有興趣，可是不妨礙empicca家族和rosaryn女士對你們看好啊，畢竟你也知道，鞏固財權的最簡單方法就是聯姻，雖然聽著也很不靠譜。”</w:t>
        <w:br/>
        <w:t>小少爺嘆了一口氣。</w:t>
        <w:br/>
        <w:t>我看著他眼睛下的黑青，就知道最近他在拼命的接手公司的事務，可是那麼大一個商業帝國，他還是一個高中生，怎麼能一下子什麼都做到最好呢？</w:t>
        <w:br/>
        <w:t>“你對gorya 是真心的嗎？我就問你一句話？”</w:t>
        <w:br/>
        <w:t>“我是真的喜歡她，她就像是我生命中的一束光，我能夠為了她做任何事，我也可以變好。我已經停掉了紅牌遊戲。我也從來不會生她的氣，因為她是我最愛的人啊。”</w:t>
        <w:br/>
        <w:t>“可是你要知道，階級帶來的不平等，對gorya更不公平，這就需要你付出更多的愛。gorya和我不一樣，她是自主的、自由的。”</w:t>
        <w:br/>
        <w:t>“我給你出一個餿主意吧，thyme。”</w:t>
        <w:br/>
        <w:t>“中國人有一種處事辦法，平時大家都是喜歡調和、折中的。”</w:t>
        <w:br/>
        <w:t>“當大家能夠好好商量的時候，我們能夠達成共識達到一致的目標。但是當你和大家的利益產生了衝突的時候，大家都不會同意，比如你說，屋子裡太暗，想要開一扇窗，大家一定不允許的。”</w:t>
        <w:br/>
        <w:t>“但是如果你主張掀了屋頂，他們就會來調和，並且願意開窗了。”</w:t>
        <w:br/>
        <w:t>“你的意思是，現在我的抗拒在大家看來只是小打小鬧而已，時間長了自然就接受了這段婚約了是嗎？”</w:t>
        <w:br/>
        <w:t>“不，thyme，我的意思是，如果你說你喜歡的是女孩子，那麼roseryn女士肯定會在女孩子種找一個和你家世相當、對你有助益的女孩子。但是如果你強調自己喜歡的是男人，那麼各退一步，roseryn女士估計就不會管你要和誰在一起了。”</w:t>
        <w:br/>
        <w:t>“她只會一邊生氣，一邊培養你的孩子作為將來的繼承人。”</w:t>
        <w:br/>
        <w:t>我露出了惡作劇般的微笑，thyme陷入了沉思，餘光一掃我看到ren和gorya站在拐角。</w:t>
        <w:br/>
        <w:t>雖然我們倆剛剛說話的聲音很輕，但難保還是被聽到了隻言片語，所以他看到了我有些微妙的表情，捂臉。</w:t>
        <w:br/>
        <w:t>就、就覺得有些不好意思。</w:t>
        <w:br/>
        <w:t>最近成天掉馬怎麼辦啊。</w:t>
        <w:br/>
        <w:br/>
      </w:r>
    </w:p>
    <w:p>
      <w:r>
        <w:t>第32章 第 32 章</w:t>
        <w:br/>
        <w:t>這叫什麼？</w:t>
        <w:br/>
        <w:t>thyme 的辦事效率真的是雷厲風行。</w:t>
        <w:br/>
        <w:t>當天晚上他們幾個人一合計，居然發現我這個餿主意是看起來當下最簡單粗暴卻有效的了。然後推敲了一下人選，發現mj是黑白兩道的，kavin是泰國最有名的家族繼承人，家裡大部分是在政界活躍，ren家裡是保健中心和醫院。這樣算下來還是犧牲kavin比較合適。</w:t>
        <w:br/>
        <w:t>然後他們就策劃了一場被roseryn女士抓到的男風。。。現場，我聽說，那天thyme媽媽的臉色真的難看到粉底都蓋不住了。</w:t>
        <w:br/>
        <w:t>kavin家裡很快就坐不住了，這一代就kavin一個寶貝兒子，如果他要是喜歡同性的話，背地裡倒不是不可以，不要弄到明面上來就行了，可是這樣來看下一代就沒有繼承人了。</w:t>
        <w:br/>
        <w:t>兩家坐下來“熱情友好”討論了一下之後，很快thyme和lita的婚約就解除了。</w:t>
        <w:br/>
        <w:t>這兩天的thyme喜氣洋洋的。</w:t>
        <w:br/>
        <w:t>就是kavin看起來比較傷，他被家裡下了明令不可以和thyme過多接觸，如果一定要一起玩的話，一定要叫上ren和mj。</w:t>
        <w:br/>
        <w:t>我要笑死了。</w:t>
        <w:br/>
        <w:t>ren和mj哪一個是省油的燈呦，最單純好騙的是thyme好嗎？</w:t>
        <w:br/>
        <w:t>回到家，剛關上門，我就被推到了門板上。</w:t>
        <w:br/>
        <w:t>密密麻麻的吻落了下來。</w:t>
        <w:br/>
        <w:t>我無力的想，為什麼呢？自從上次那個酒後，雖然在一起了，但是我們一直都沒有這樣親密的肢體接觸。</w:t>
        <w:br/>
        <w:t>“你為什麼對thyme和gorya那麼上心啊？”</w:t>
        <w:br/>
        <w:t>我笑了。</w:t>
        <w:br/>
        <w:t>真是個大狗狗，心裡的不安全感一點沒比我少。</w:t>
        <w:br/>
        <w:t>“因為thyme是你的好朋友啊，gorya是我的好朋友，我當然希望他們好了。”</w:t>
        <w:br/>
        <w:t>“沒有別的嗎？你怎麼能順理成章的提出來說讓我們去配合thyme演戲呢？萬一要是我去配合他怎麼辦？”</w:t>
        <w:br/>
        <w:t>“我提出來的時候就覺得是kavin最合適了，你們幾個裡邊數他心最狠了，對自己也狠。”</w:t>
        <w:br/>
        <w:t>我湊上去親了一口，綿綿密密的，像是棉花糖。</w:t>
        <w:br/>
        <w:t>“ren，我之前過的很不快樂，所以如果想要和我在一起的話，就要比我付出更多更多的愛哦。”</w:t>
        <w:br/>
        <w:t>“晚安，小狗。”</w:t>
        <w:br/>
        <w:t>要準備完結啦，完結之後可能會有不定期番外～</w:t>
        <w:br/>
        <w:br/>
      </w:r>
    </w:p>
    <w:p>
      <w:r>
        <w:t>第33章 第 33 章</w:t>
        <w:br/>
        <w:br/>
        <w:t>我無論如何也想不到，在泰國還能看得到裴露娜。</w:t>
        <w:br/>
        <w:t>是gorya和我說學校外有一個女生一直在打聽我，用的還是不怎麼熟悉的英語。</w:t>
        <w:br/>
        <w:t>我想破腦袋都不知道是誰，只好收拾清爽儘快趕到學校。</w:t>
        <w:br/>
        <w:t>我看到那個熟悉的背影，就知道是裴露娜和周錫勳。</w:t>
        <w:br/>
        <w:t>真是晦氣。</w:t>
        <w:br/>
        <w:t>我不喜歡裴露娜，包括他媽媽。如果不是她們母女兩攪局的話，我們可能還是按照以前的模式在好好生活。雖然這麼想很不負責任也很不公平，但是我就是不想接受/</w:t>
        <w:br/>
        <w:t>憑什麼大家都過的亂七八糟的時候，只有她還是以一個受害人的角色在頂樓的最中心好好生活？</w:t>
        <w:br/>
        <w:t>看在哥哥的分上，他們好好的在韓國就行了，為什麼還要來找我呢？</w:t>
        <w:br/>
        <w:t>我抓緊了ren的手。</w:t>
        <w:br/>
        <w:t>ren低頭看了看我，抿了抿唇。</w:t>
        <w:br/>
        <w:t>我拉著ren來到了哥哥和裴露娜跟前，扯出一個笑，“好巧哦，哥哥，露娜，這是我男朋友ren。你們可以和他說英文或者法語。”</w:t>
        <w:br/>
        <w:t>露娜看著我，眼睛裡的情緒晦澀不清。</w:t>
        <w:br/>
        <w:t>哥哥看著我和ren相握的手，也是一時語塞。</w:t>
        <w:br/>
        <w:t>ren將他們帶到了學校的會客室，這個地方相對來說比較安靜，然後和我說在門口安排一些事情，有什麼需求可以叫他。</w:t>
        <w:br/>
        <w:t>真的是體貼呢，看出來哥哥他們是有事要和我說。</w:t>
        <w:br/>
        <w:t>不過我也沒計劃要讓ren和哥哥他們怎樣相處融洽或者怎樣，畢竟我已經選擇並習慣了在泰國生活，不出意外的話以後見面的機會也是手指能數得過來的。</w:t>
        <w:br/>
        <w:t>ren出門摸了摸嘴唇，打電話求助mj幫忙查一查哥哥他們的來意，然後打電話找了家裡的律師過來等著看有沒有什麼需要諮詢的問題。</w:t>
        <w:br/>
        <w:t>mj失敗了，倒是查出來哥哥他們好想是涉及到資金和遺產分配的問題來找我了，但是大片的數據是韓文的，他看不太懂。</w:t>
        <w:br/>
        <w:t>裴露娜還是一副我對不起她的樣子，我看向哥哥。“哥哥，你們從韓國到泰國，是有什麼重要的事情要和我說的是嗎？”</w:t>
        <w:br/>
        <w:t>“是的，爸爸的律師最近整理完了，我們在整理的時候意外發現了媽媽和爸爸之前的遺囑。”</w:t>
        <w:br/>
        <w:t>“爸爸這邊的意思是，jk控股分成3份，2成是公司由我來控制和實際運行，1成是其他的不動產等財產還有一筆隱秘的瑞士銀行的存款由你來繼承。媽媽這邊之前接手了洛根的10億遺產，洛根之前明確說了這筆錢不可以由露娜或者他媽媽來接手，必須是閔雪娥的雙胞胎妹妹繼承，如果確定妹妹不在世上的話，就成立基金會，來幫助韓國被遺棄的孩子們。”</w:t>
        <w:br/>
        <w:t>原來是這樣啊，怪不得裴露娜又開始看我不順眼了。</w:t>
        <w:br/>
        <w:t>在她心裡，大概覺得我就是個害人精，之前過的順風順水，想要什麼都能通過金錢和爸爸來得到也就算了，現在居然還能因為雪雅妹妹的身份獲得鉅額遺產。</w:t>
        <w:br/>
        <w:t>真是反派死於話多，我看了看哥哥，哥哥一直在安撫裴露娜。</w:t>
        <w:br/>
        <w:t>我對哥哥最後的感情也被消磨的沒有了。</w:t>
        <w:br/>
        <w:t>我把ren叫進來，和他說明白了事情緣由，請律師現場公正，一個下午就把所有手續都簽好了。效率真的賊高，大概是拖了ren和kavin的福。</w:t>
        <w:br/>
        <w:t>把哥哥和裴露娜送上返程的飛機之後，我的心裡好像徹底空了一塊。</w:t>
        <w:br/>
        <w:t>這樣的話，我和我前18年的生活，就徹底再見了。</w:t>
        <w:br/>
        <w:br/>
      </w:r>
    </w:p>
    <w:p>
      <w:r>
        <w:t>第34章 第 34 章</w:t>
        <w:br/>
        <w:t>收穫了鉅款的我，變成了富婆的我，回頭看到了含笑的ren。</w:t>
        <w:br/>
        <w:t>我有點不好意思，我是不是表現的像個小財迷？</w:t>
        <w:br/>
        <w:t>我把心裡話問了出來。</w:t>
        <w:br/>
        <w:t>“小財迷才好呢，我還正發愁沒有什麼吸引你的地方呢。你要不要考慮成為我們家的女主人呀？我們家別的沒有，十幾代積攢下來的財富還是很可觀的。”</w:t>
        <w:br/>
        <w:t>“我才不要呢，我現在也足夠包養起十好幾個又聽話又可愛的男孩子了，才不要去你們家給你打工！你這個黑心老闆都不給我放假的！”</w:t>
        <w:br/>
        <w:t>ren聽聞笑了起來。</w:t>
        <w:br/>
        <w:t>他的聲音還是蠻好聽的嘛。</w:t>
        <w:br/>
        <w:t>我把他推坐在沙發上，稍稍起身，湊到他面前。</w:t>
        <w:br/>
        <w:t>兩個人之間的距離只有短短的幾公分，溫熱的鼻息撲到他的皮膚上。</w:t>
        <w:br/>
        <w:t>ren突然開始分心了，儘管作為f4裡最溫柔的學長，每次各種各樣的露面和場合都會有不少女生給他塞聯繫方式或者假意撲到懷中這樣來勾引的舉動，但周錫京這樣大大方方、乾乾淨淨的舉動，讓他整個人都顫慄起來。</w:t>
        <w:br/>
        <w:t>ren的耳朵尖尖一下子紅透了。</w:t>
        <w:br/>
        <w:t>我伸出舌頭輕輕舔了一下，真可愛。</w:t>
        <w:br/>
        <w:t>就是這個人了呢，我愉快的想。</w:t>
        <w:br/>
        <w:t>他也願意，我也願意，我們之間也沒有什麼別的阻礙，ren和我都是很長情的人，沒什麼意外的話，應該會是很愉快的生活呢。</w:t>
        <w:br/>
        <w:t>結束啦！</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